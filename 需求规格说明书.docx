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66333" w14:textId="77777777" w:rsidR="00685650" w:rsidRPr="00685650" w:rsidRDefault="00685650" w:rsidP="00685650">
      <w:pPr>
        <w:jc w:val="center"/>
        <w:rPr>
          <w:rFonts w:ascii="楷体" w:eastAsia="楷体" w:hAnsi="楷体"/>
          <w:b/>
          <w:sz w:val="32"/>
          <w:szCs w:val="32"/>
        </w:rPr>
      </w:pPr>
    </w:p>
    <w:p w14:paraId="41C898F5" w14:textId="77777777" w:rsidR="00685650" w:rsidRPr="00685650" w:rsidRDefault="00685650" w:rsidP="00685650">
      <w:pPr>
        <w:jc w:val="center"/>
        <w:rPr>
          <w:rFonts w:ascii="楷体" w:eastAsia="楷体" w:hAnsi="楷体"/>
          <w:b/>
          <w:sz w:val="32"/>
          <w:szCs w:val="32"/>
        </w:rPr>
      </w:pPr>
    </w:p>
    <w:p w14:paraId="47A0CB8A" w14:textId="77777777" w:rsidR="00685650" w:rsidRPr="00685650" w:rsidRDefault="00685650" w:rsidP="00685650">
      <w:pPr>
        <w:jc w:val="center"/>
        <w:rPr>
          <w:rFonts w:ascii="楷体" w:eastAsia="楷体" w:hAnsi="楷体"/>
          <w:b/>
          <w:sz w:val="32"/>
          <w:szCs w:val="32"/>
        </w:rPr>
      </w:pPr>
    </w:p>
    <w:p w14:paraId="7EAD537B" w14:textId="77777777" w:rsidR="00685650" w:rsidRPr="00685650" w:rsidRDefault="00685650" w:rsidP="00685650">
      <w:pPr>
        <w:jc w:val="center"/>
        <w:rPr>
          <w:rFonts w:ascii="楷体" w:eastAsia="楷体" w:hAnsi="楷体"/>
          <w:b/>
          <w:sz w:val="32"/>
          <w:szCs w:val="32"/>
        </w:rPr>
      </w:pPr>
    </w:p>
    <w:p w14:paraId="5A689A88" w14:textId="77777777" w:rsidR="00685650" w:rsidRPr="00685650" w:rsidRDefault="00685650" w:rsidP="00685650">
      <w:pPr>
        <w:jc w:val="center"/>
        <w:rPr>
          <w:rFonts w:ascii="楷体" w:eastAsia="楷体" w:hAnsi="楷体"/>
          <w:sz w:val="48"/>
          <w:szCs w:val="48"/>
        </w:rPr>
      </w:pPr>
      <w:r w:rsidRPr="00685650">
        <w:rPr>
          <w:rFonts w:ascii="楷体" w:eastAsia="楷体" w:hAnsi="楷体"/>
          <w:b/>
          <w:sz w:val="48"/>
          <w:szCs w:val="48"/>
        </w:rPr>
        <w:t>[</w:t>
      </w:r>
      <w:bookmarkStart w:id="0" w:name="_Hlk35085715"/>
      <w:r w:rsidRPr="00685650">
        <w:rPr>
          <w:rFonts w:ascii="楷体" w:eastAsia="楷体" w:hAnsi="楷体" w:hint="eastAsia"/>
          <w:b/>
          <w:sz w:val="48"/>
          <w:szCs w:val="48"/>
        </w:rPr>
        <w:t>山东省企业就业失业数据采集系统</w:t>
      </w:r>
      <w:bookmarkEnd w:id="0"/>
      <w:r w:rsidRPr="00685650">
        <w:rPr>
          <w:rFonts w:ascii="楷体" w:eastAsia="楷体" w:hAnsi="楷体"/>
          <w:b/>
          <w:sz w:val="48"/>
          <w:szCs w:val="48"/>
        </w:rPr>
        <w:t>]</w:t>
      </w:r>
    </w:p>
    <w:p w14:paraId="79FD2F31" w14:textId="77777777" w:rsidR="00685650" w:rsidRPr="00685650" w:rsidRDefault="00685650" w:rsidP="00685650">
      <w:pPr>
        <w:jc w:val="center"/>
        <w:rPr>
          <w:rFonts w:ascii="楷体" w:eastAsia="楷体" w:hAnsi="楷体"/>
          <w:b/>
          <w:sz w:val="84"/>
          <w:szCs w:val="84"/>
        </w:rPr>
      </w:pPr>
      <w:r w:rsidRPr="00685650">
        <w:rPr>
          <w:rFonts w:ascii="楷体" w:eastAsia="楷体" w:hAnsi="楷体" w:hint="eastAsia"/>
          <w:b/>
          <w:sz w:val="84"/>
          <w:szCs w:val="84"/>
        </w:rPr>
        <w:t>需求规格说明书</w:t>
      </w:r>
    </w:p>
    <w:p w14:paraId="01085833" w14:textId="77777777" w:rsidR="00685650" w:rsidRPr="00685650" w:rsidRDefault="00685650" w:rsidP="00685650">
      <w:pPr>
        <w:jc w:val="center"/>
        <w:rPr>
          <w:rFonts w:ascii="楷体" w:eastAsia="楷体" w:hAnsi="楷体"/>
          <w:sz w:val="28"/>
          <w:szCs w:val="28"/>
        </w:rPr>
      </w:pPr>
    </w:p>
    <w:p w14:paraId="382C577F" w14:textId="77777777" w:rsidR="00685650" w:rsidRPr="00685650" w:rsidRDefault="00685650" w:rsidP="00685650">
      <w:pPr>
        <w:jc w:val="center"/>
        <w:rPr>
          <w:rFonts w:ascii="楷体" w:eastAsia="楷体" w:hAnsi="楷体"/>
          <w:sz w:val="28"/>
          <w:szCs w:val="28"/>
        </w:rPr>
      </w:pPr>
    </w:p>
    <w:p w14:paraId="18257B1B" w14:textId="77777777" w:rsidR="00685650" w:rsidRPr="00685650" w:rsidRDefault="00685650" w:rsidP="00685650">
      <w:pPr>
        <w:jc w:val="center"/>
        <w:rPr>
          <w:rFonts w:ascii="楷体" w:eastAsia="楷体" w:hAnsi="楷体"/>
          <w:sz w:val="28"/>
          <w:szCs w:val="28"/>
        </w:rPr>
      </w:pPr>
    </w:p>
    <w:p w14:paraId="70F08330" w14:textId="77777777" w:rsidR="00685650" w:rsidRPr="00685650" w:rsidRDefault="00685650" w:rsidP="00685650">
      <w:pPr>
        <w:jc w:val="center"/>
        <w:rPr>
          <w:rFonts w:ascii="楷体" w:eastAsia="楷体" w:hAnsi="楷体"/>
          <w:sz w:val="28"/>
          <w:szCs w:val="28"/>
        </w:rPr>
      </w:pPr>
    </w:p>
    <w:p w14:paraId="55E5B41C" w14:textId="77777777" w:rsidR="00685650" w:rsidRDefault="00685650" w:rsidP="00685650">
      <w:pPr>
        <w:jc w:val="center"/>
        <w:rPr>
          <w:rFonts w:ascii="楷体" w:eastAsia="楷体" w:hAnsi="楷体"/>
          <w:sz w:val="28"/>
          <w:szCs w:val="28"/>
        </w:rPr>
      </w:pPr>
    </w:p>
    <w:p w14:paraId="683B70C2" w14:textId="77777777" w:rsidR="00685650" w:rsidRDefault="00685650" w:rsidP="00685650">
      <w:pPr>
        <w:jc w:val="center"/>
        <w:rPr>
          <w:rFonts w:ascii="楷体" w:eastAsia="楷体" w:hAnsi="楷体"/>
          <w:sz w:val="28"/>
          <w:szCs w:val="28"/>
        </w:rPr>
      </w:pPr>
    </w:p>
    <w:p w14:paraId="4B61B378" w14:textId="77777777" w:rsidR="00685650" w:rsidRPr="00685650" w:rsidRDefault="00685650" w:rsidP="00685650">
      <w:pPr>
        <w:jc w:val="center"/>
        <w:rPr>
          <w:rFonts w:ascii="楷体" w:eastAsia="楷体" w:hAnsi="楷体"/>
          <w:sz w:val="28"/>
          <w:szCs w:val="28"/>
        </w:rPr>
      </w:pPr>
    </w:p>
    <w:p w14:paraId="7E2ED922" w14:textId="77777777" w:rsidR="00685650" w:rsidRPr="00685650" w:rsidRDefault="00685650" w:rsidP="00685650">
      <w:pPr>
        <w:jc w:val="center"/>
        <w:rPr>
          <w:rFonts w:ascii="楷体" w:eastAsia="楷体" w:hAnsi="楷体"/>
          <w:sz w:val="28"/>
          <w:szCs w:val="28"/>
        </w:rPr>
      </w:pPr>
    </w:p>
    <w:p w14:paraId="664CE5AF" w14:textId="77777777" w:rsidR="00685650" w:rsidRPr="00685650" w:rsidRDefault="00685650" w:rsidP="00685650">
      <w:pPr>
        <w:jc w:val="center"/>
        <w:rPr>
          <w:rFonts w:ascii="楷体" w:eastAsia="楷体" w:hAnsi="楷体"/>
          <w:sz w:val="28"/>
          <w:szCs w:val="28"/>
        </w:rPr>
      </w:pPr>
    </w:p>
    <w:p w14:paraId="2F145FFD" w14:textId="77777777" w:rsidR="00685650" w:rsidRPr="00685650" w:rsidRDefault="0068565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3BB33897" w14:textId="77777777" w:rsidR="00685650" w:rsidRDefault="00685650" w:rsidP="00685650">
      <w:pPr>
        <w:ind w:leftChars="1200" w:left="2880"/>
        <w:jc w:val="left"/>
        <w:rPr>
          <w:rFonts w:ascii="楷体" w:eastAsia="楷体" w:hAnsi="楷体"/>
          <w:b/>
          <w:sz w:val="36"/>
          <w:szCs w:val="28"/>
        </w:rPr>
      </w:pPr>
      <w:r>
        <w:rPr>
          <w:rFonts w:ascii="楷体" w:eastAsia="楷体" w:hAnsi="楷体" w:hint="eastAsia"/>
          <w:b/>
          <w:sz w:val="36"/>
          <w:szCs w:val="28"/>
        </w:rPr>
        <w:t xml:space="preserve"> </w:t>
      </w:r>
    </w:p>
    <w:p w14:paraId="658EBDDD" w14:textId="77777777" w:rsidR="00685650" w:rsidRDefault="00685650" w:rsidP="00685650">
      <w:pPr>
        <w:jc w:val="left"/>
        <w:rPr>
          <w:rFonts w:ascii="楷体" w:eastAsia="楷体" w:hAnsi="楷体"/>
          <w:b/>
          <w:sz w:val="36"/>
          <w:szCs w:val="28"/>
        </w:rPr>
      </w:pPr>
    </w:p>
    <w:p w14:paraId="3016AC4A" w14:textId="77777777" w:rsidR="00685650" w:rsidRPr="00685650" w:rsidRDefault="00685650" w:rsidP="00685650">
      <w:pPr>
        <w:ind w:leftChars="1200" w:left="2880"/>
        <w:jc w:val="left"/>
        <w:rPr>
          <w:rFonts w:ascii="楷体" w:eastAsia="楷体" w:hAnsi="楷体"/>
          <w:b/>
          <w:sz w:val="36"/>
          <w:szCs w:val="28"/>
        </w:rPr>
      </w:pPr>
    </w:p>
    <w:p w14:paraId="70DC6706" w14:textId="77777777" w:rsidR="00685650" w:rsidRPr="00685650" w:rsidRDefault="0068565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526950B5" w14:textId="196BB0C1" w:rsidR="00685650" w:rsidRDefault="00685650" w:rsidP="00685650">
      <w:pPr>
        <w:jc w:val="center"/>
        <w:rPr>
          <w:rFonts w:ascii="楷体" w:eastAsia="楷体" w:hAnsi="楷体"/>
          <w:b/>
          <w:sz w:val="36"/>
          <w:szCs w:val="28"/>
        </w:rPr>
      </w:pPr>
      <w:r w:rsidRPr="00685650">
        <w:rPr>
          <w:rFonts w:ascii="楷体" w:eastAsia="楷体" w:hAnsi="楷体" w:hint="eastAsia"/>
          <w:b/>
          <w:sz w:val="36"/>
          <w:szCs w:val="28"/>
        </w:rPr>
        <w:t>编订时间：20</w:t>
      </w:r>
      <w:r>
        <w:rPr>
          <w:rFonts w:ascii="楷体" w:eastAsia="楷体" w:hAnsi="楷体"/>
          <w:b/>
          <w:sz w:val="36"/>
          <w:szCs w:val="28"/>
        </w:rPr>
        <w:t>20</w:t>
      </w:r>
      <w:r w:rsidRPr="00685650">
        <w:rPr>
          <w:rFonts w:ascii="楷体" w:eastAsia="楷体" w:hAnsi="楷体" w:hint="eastAsia"/>
          <w:b/>
          <w:sz w:val="36"/>
          <w:szCs w:val="28"/>
        </w:rPr>
        <w:t>.</w:t>
      </w:r>
      <w:r>
        <w:rPr>
          <w:rFonts w:ascii="楷体" w:eastAsia="楷体" w:hAnsi="楷体"/>
          <w:b/>
          <w:sz w:val="36"/>
          <w:szCs w:val="28"/>
        </w:rPr>
        <w:t>03</w:t>
      </w:r>
    </w:p>
    <w:sdt>
      <w:sdtPr>
        <w:rPr>
          <w:lang w:val="zh-CN"/>
        </w:rPr>
        <w:id w:val="-695615155"/>
        <w:docPartObj>
          <w:docPartGallery w:val="Table of Contents"/>
          <w:docPartUnique/>
        </w:docPartObj>
      </w:sdtPr>
      <w:sdtEndPr>
        <w:rPr>
          <w:rFonts w:ascii="宋体" w:eastAsia="宋体" w:hAnsi="宋体" w:cstheme="minorBidi"/>
          <w:b/>
          <w:bCs/>
          <w:color w:val="auto"/>
          <w:kern w:val="2"/>
          <w:sz w:val="24"/>
          <w:szCs w:val="21"/>
        </w:rPr>
      </w:sdtEndPr>
      <w:sdtContent>
        <w:p w14:paraId="44364A9C" w14:textId="40ECDCD1" w:rsidR="00085E40" w:rsidRDefault="00085E40">
          <w:pPr>
            <w:pStyle w:val="TOC"/>
          </w:pPr>
          <w:r>
            <w:rPr>
              <w:lang w:val="zh-CN"/>
            </w:rPr>
            <w:t>目录</w:t>
          </w:r>
        </w:p>
        <w:p w14:paraId="72F22FC5" w14:textId="596AC6E1" w:rsidR="00085E40" w:rsidRDefault="00085E4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62053" w:history="1">
            <w:r w:rsidRPr="00DE3337">
              <w:rPr>
                <w:rStyle w:val="a4"/>
                <w:noProof/>
              </w:rPr>
              <w:t>1.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F7FF7" w14:textId="2EFD43BE" w:rsidR="00085E40" w:rsidRDefault="00085E4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5162054" w:history="1">
            <w:r w:rsidRPr="00DE3337">
              <w:rPr>
                <w:rStyle w:val="a4"/>
                <w:noProof/>
              </w:rPr>
              <w:t>1.1 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D1A0B" w14:textId="1C560EE0" w:rsidR="00085E40" w:rsidRDefault="00085E4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5162055" w:history="1">
            <w:r w:rsidRPr="00DE3337">
              <w:rPr>
                <w:rStyle w:val="a4"/>
                <w:noProof/>
              </w:rPr>
              <w:t>1.2 系统用户分析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D06BD" w14:textId="350F5622" w:rsidR="00085E40" w:rsidRDefault="00085E4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5162056" w:history="1">
            <w:r w:rsidRPr="00DE3337">
              <w:rPr>
                <w:rStyle w:val="a4"/>
                <w:noProof/>
              </w:rPr>
              <w:t>1.3 流程需求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86C54" w14:textId="752BBA6F" w:rsidR="00085E40" w:rsidRDefault="00085E4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5162057" w:history="1">
            <w:r w:rsidRPr="00DE3337">
              <w:rPr>
                <w:rStyle w:val="a4"/>
                <w:noProof/>
              </w:rPr>
              <w:t>1.4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0D365" w14:textId="7EEB80DA" w:rsidR="00085E40" w:rsidRDefault="00085E4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62058" w:history="1">
            <w:r w:rsidRPr="00DE3337">
              <w:rPr>
                <w:rStyle w:val="a4"/>
                <w:noProof/>
              </w:rPr>
              <w:t>2. 系统定义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A8D59" w14:textId="5801F19E" w:rsidR="00085E40" w:rsidRDefault="00085E4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5162059" w:history="1">
            <w:r w:rsidRPr="00DE3337">
              <w:rPr>
                <w:rStyle w:val="a4"/>
                <w:noProof/>
              </w:rPr>
              <w:t>2.1 问题定义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D905B" w14:textId="5FBB6D31" w:rsidR="00085E40" w:rsidRDefault="00085E4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5162060" w:history="1">
            <w:r w:rsidRPr="00DE3337">
              <w:rPr>
                <w:rStyle w:val="a4"/>
                <w:noProof/>
              </w:rPr>
              <w:t>2.2 需求综述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7EB2C" w14:textId="4A81FC63" w:rsidR="00085E40" w:rsidRDefault="00085E4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62061" w:history="1">
            <w:r w:rsidRPr="00DE3337">
              <w:rPr>
                <w:rStyle w:val="a4"/>
                <w:noProof/>
              </w:rPr>
              <w:t>3. 应用环境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5B0FA" w14:textId="22129416" w:rsidR="00085E40" w:rsidRDefault="00085E4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5162062" w:history="1">
            <w:r w:rsidRPr="00DE3337">
              <w:rPr>
                <w:rStyle w:val="a4"/>
                <w:noProof/>
              </w:rPr>
              <w:t>3.1 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3574A" w14:textId="769914F6" w:rsidR="00085E40" w:rsidRDefault="00085E4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5162063" w:history="1">
            <w:r w:rsidRPr="00DE3337">
              <w:rPr>
                <w:rStyle w:val="a4"/>
                <w:noProof/>
              </w:rPr>
              <w:t>3.2 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87E16" w14:textId="4787BE2A" w:rsidR="00085E40" w:rsidRDefault="00085E4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62064" w:history="1">
            <w:r w:rsidRPr="00DE3337">
              <w:rPr>
                <w:rStyle w:val="a4"/>
                <w:noProof/>
              </w:rPr>
              <w:t>4. 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9E16B" w14:textId="57442430" w:rsidR="00085E40" w:rsidRDefault="00085E4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5162065" w:history="1">
            <w:r w:rsidRPr="00DE3337">
              <w:rPr>
                <w:rStyle w:val="a4"/>
                <w:noProof/>
              </w:rPr>
              <w:t>4.1 系统功能列表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98E07" w14:textId="40815D58" w:rsidR="00085E40" w:rsidRDefault="00085E4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62066" w:history="1">
            <w:r w:rsidRPr="00DE3337">
              <w:rPr>
                <w:rStyle w:val="a4"/>
                <w:noProof/>
              </w:rPr>
              <w:t>5. 需求说明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A794F" w14:textId="7F00FBBA" w:rsidR="00085E40" w:rsidRDefault="00085E4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5162067" w:history="1">
            <w:r w:rsidRPr="00DE3337">
              <w:rPr>
                <w:rStyle w:val="a4"/>
                <w:noProof/>
              </w:rPr>
              <w:t>5.1 企业用户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CB293" w14:textId="7140EB1D" w:rsidR="00085E40" w:rsidRDefault="00085E40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68" w:history="1">
            <w:r w:rsidRPr="00DE3337">
              <w:rPr>
                <w:rStyle w:val="a4"/>
                <w:noProof/>
              </w:rPr>
              <w:t>5.1.1 备案信息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B9A61" w14:textId="7D15D395" w:rsidR="00085E40" w:rsidRDefault="00085E40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69" w:history="1">
            <w:r w:rsidRPr="00DE3337">
              <w:rPr>
                <w:rStyle w:val="a4"/>
                <w:noProof/>
              </w:rPr>
              <w:t>5.1.2 数据填报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E4112" w14:textId="64931B5A" w:rsidR="00085E40" w:rsidRDefault="00085E40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70" w:history="1">
            <w:r w:rsidRPr="00DE3337">
              <w:rPr>
                <w:rStyle w:val="a4"/>
                <w:noProof/>
              </w:rPr>
              <w:t>5.1.3 数据查询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33478" w14:textId="2CEFA512" w:rsidR="00085E40" w:rsidRDefault="00085E4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5162071" w:history="1">
            <w:r w:rsidRPr="00DE3337">
              <w:rPr>
                <w:rStyle w:val="a4"/>
                <w:noProof/>
              </w:rPr>
              <w:t>5.2 省级用户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0ACC6" w14:textId="33C56369" w:rsidR="00085E40" w:rsidRDefault="00085E40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72" w:history="1">
            <w:r w:rsidRPr="00DE3337">
              <w:rPr>
                <w:rStyle w:val="a4"/>
                <w:noProof/>
              </w:rPr>
              <w:t>5.2.1 企业备案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0DEDA" w14:textId="2A333EDF" w:rsidR="00085E40" w:rsidRDefault="00085E40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73" w:history="1">
            <w:r w:rsidRPr="00DE3337">
              <w:rPr>
                <w:rStyle w:val="a4"/>
                <w:noProof/>
              </w:rPr>
              <w:t>5.2.2 报表管理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23081" w14:textId="60CA0E1B" w:rsidR="00085E40" w:rsidRDefault="00085E40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74" w:history="1">
            <w:r w:rsidRPr="00DE3337">
              <w:rPr>
                <w:rStyle w:val="a4"/>
                <w:noProof/>
              </w:rPr>
              <w:t>5.2.3 数据汇总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BA07F" w14:textId="3C824EF8" w:rsidR="00085E40" w:rsidRDefault="00085E40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75" w:history="1">
            <w:r w:rsidRPr="00DE3337">
              <w:rPr>
                <w:rStyle w:val="a4"/>
                <w:noProof/>
              </w:rPr>
              <w:t>5.2.4 数据修改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92DF5" w14:textId="48B5711E" w:rsidR="00085E40" w:rsidRDefault="00085E40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76" w:history="1">
            <w:r w:rsidRPr="00DE3337">
              <w:rPr>
                <w:rStyle w:val="a4"/>
                <w:noProof/>
              </w:rPr>
              <w:t>5.2.5 取样分析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4F9BA" w14:textId="6E3703FD" w:rsidR="00085E40" w:rsidRDefault="00085E40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77" w:history="1">
            <w:r w:rsidRPr="00DE3337">
              <w:rPr>
                <w:rStyle w:val="a4"/>
                <w:noProof/>
              </w:rPr>
              <w:t>5.2.6 图表分析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D39B9" w14:textId="4B34C477" w:rsidR="00085E40" w:rsidRDefault="00085E40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78" w:history="1">
            <w:r w:rsidRPr="00DE3337">
              <w:rPr>
                <w:rStyle w:val="a4"/>
                <w:noProof/>
              </w:rPr>
              <w:t>5.2.7 数据查询与导出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C504A" w14:textId="3079E728" w:rsidR="00085E40" w:rsidRDefault="00085E40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79" w:history="1">
            <w:r w:rsidRPr="00DE3337">
              <w:rPr>
                <w:rStyle w:val="a4"/>
                <w:noProof/>
              </w:rPr>
              <w:t>5.2.8 发布通知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0F7CE" w14:textId="13E93489" w:rsidR="00085E40" w:rsidRDefault="00085E40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80" w:history="1">
            <w:r w:rsidRPr="00DE3337">
              <w:rPr>
                <w:rStyle w:val="a4"/>
                <w:noProof/>
              </w:rPr>
              <w:t>5.2.9 浏览通知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F7A45" w14:textId="1203C11F" w:rsidR="00085E40" w:rsidRDefault="00085E40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81" w:history="1">
            <w:r w:rsidRPr="00DE3337">
              <w:rPr>
                <w:rStyle w:val="a4"/>
                <w:noProof/>
              </w:rPr>
              <w:t>5.2.10 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27A24" w14:textId="5C562009" w:rsidR="00085E40" w:rsidRDefault="00085E4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62082" w:history="1">
            <w:r w:rsidRPr="00DE3337">
              <w:rPr>
                <w:rStyle w:val="a4"/>
                <w:noProof/>
              </w:rPr>
              <w:t>6. 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47F15" w14:textId="0BCB89AE" w:rsidR="00085E40" w:rsidRDefault="00085E4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5162083" w:history="1">
            <w:r w:rsidRPr="00DE3337">
              <w:rPr>
                <w:rStyle w:val="a4"/>
                <w:noProof/>
              </w:rPr>
              <w:t>6.1 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C37D3" w14:textId="3702B4C7" w:rsidR="00085E40" w:rsidRDefault="00085E40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84" w:history="1">
            <w:r w:rsidRPr="00DE3337">
              <w:rPr>
                <w:rStyle w:val="a4"/>
                <w:noProof/>
              </w:rPr>
              <w:t>6.1.1 响应时间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66268" w14:textId="7E292F72" w:rsidR="00085E40" w:rsidRDefault="00085E40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85" w:history="1">
            <w:r w:rsidRPr="00DE3337">
              <w:rPr>
                <w:rStyle w:val="a4"/>
                <w:noProof/>
              </w:rPr>
              <w:t>6.1.2 吞吐量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A17EF" w14:textId="4505EAFB" w:rsidR="00085E40" w:rsidRDefault="00085E4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5162086" w:history="1">
            <w:r w:rsidRPr="00DE3337">
              <w:rPr>
                <w:rStyle w:val="a4"/>
                <w:noProof/>
              </w:rPr>
              <w:t>6.2 安全性需求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4F1E3" w14:textId="15127626" w:rsidR="00085E40" w:rsidRDefault="00085E40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87" w:history="1">
            <w:r w:rsidRPr="00DE3337">
              <w:rPr>
                <w:rStyle w:val="a4"/>
                <w:noProof/>
              </w:rPr>
              <w:t>6.2.1 权限控制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03E93" w14:textId="76792240" w:rsidR="00085E40" w:rsidRDefault="00085E40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88" w:history="1">
            <w:r w:rsidRPr="00DE3337">
              <w:rPr>
                <w:rStyle w:val="a4"/>
                <w:noProof/>
              </w:rPr>
              <w:t>6.2.2 防攻击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D4E38" w14:textId="6606DC58" w:rsidR="00085E40" w:rsidRDefault="00085E40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89" w:history="1">
            <w:r w:rsidRPr="00DE3337">
              <w:rPr>
                <w:rStyle w:val="a4"/>
                <w:noProof/>
              </w:rPr>
              <w:t>6.2.3 安全日志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E7263" w14:textId="76BCE5B5" w:rsidR="00085E40" w:rsidRDefault="00085E4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5162090" w:history="1">
            <w:r w:rsidRPr="00DE3337">
              <w:rPr>
                <w:rStyle w:val="a4"/>
                <w:noProof/>
              </w:rPr>
              <w:t>6.3 可靠性需求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73B12" w14:textId="49303988" w:rsidR="00085E40" w:rsidRDefault="00085E40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91" w:history="1">
            <w:r w:rsidRPr="00DE3337">
              <w:rPr>
                <w:rStyle w:val="a4"/>
                <w:noProof/>
              </w:rPr>
              <w:t>6.3.1 易恢复性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20C29" w14:textId="3F967DE4" w:rsidR="00085E40" w:rsidRDefault="00085E40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92" w:history="1">
            <w:r w:rsidRPr="00DE3337">
              <w:rPr>
                <w:rStyle w:val="a4"/>
                <w:noProof/>
              </w:rPr>
              <w:t>6.3.2 容错性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96D05" w14:textId="6F6F2132" w:rsidR="00085E40" w:rsidRDefault="00085E40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5162093" w:history="1">
            <w:r w:rsidRPr="00DE3337">
              <w:rPr>
                <w:rStyle w:val="a4"/>
                <w:noProof/>
              </w:rPr>
              <w:t>6.3.3 稳健性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8106A" w14:textId="69918EE8" w:rsidR="00085E40" w:rsidRDefault="00085E4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62094" w:history="1">
            <w:r w:rsidRPr="00DE3337">
              <w:rPr>
                <w:rStyle w:val="a4"/>
                <w:noProof/>
              </w:rPr>
              <w:t>7. 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A83CE" w14:textId="1F994E83" w:rsidR="00085E40" w:rsidRDefault="00085E4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5162095" w:history="1">
            <w:r w:rsidRPr="00DE3337">
              <w:rPr>
                <w:rStyle w:val="a4"/>
                <w:noProof/>
              </w:rPr>
              <w:t>7.1 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F52C0" w14:textId="0F7F7596" w:rsidR="00085E40" w:rsidRDefault="00085E4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5162096" w:history="1">
            <w:r w:rsidRPr="00DE3337">
              <w:rPr>
                <w:rStyle w:val="a4"/>
                <w:noProof/>
              </w:rPr>
              <w:t>7.2 外部数据接口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908F4" w14:textId="27CEBB1C" w:rsidR="00085E40" w:rsidRDefault="00085E40">
          <w:r>
            <w:rPr>
              <w:b/>
              <w:bCs/>
              <w:lang w:val="zh-CN"/>
            </w:rPr>
            <w:fldChar w:fldCharType="end"/>
          </w:r>
        </w:p>
      </w:sdtContent>
    </w:sdt>
    <w:p w14:paraId="5368944F" w14:textId="07FC2C58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703DD148" w14:textId="0E92A288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2A71FA1F" w14:textId="18047482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7DF6546C" w14:textId="22D38DBA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28F0E2E7" w14:textId="6E1A25AD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7C245009" w14:textId="645883CE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32C56A33" w14:textId="5164D9C2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2502C690" w14:textId="3EE33873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2DF97C87" w14:textId="6B3C2809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7DD8C91E" w14:textId="6AF90CB7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6F69BC51" w14:textId="00A3E138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2A03C922" w14:textId="66D2D054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408F1C9A" w14:textId="3BA271D2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61F5601A" w14:textId="115CF1E2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35B82F70" w14:textId="44B7F243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5FD5DB4A" w14:textId="178305FC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18895DD4" w14:textId="75D17EB8" w:rsidR="00085E40" w:rsidRDefault="00085E40" w:rsidP="00685650">
      <w:pPr>
        <w:jc w:val="center"/>
        <w:rPr>
          <w:rFonts w:ascii="楷体" w:eastAsia="楷体" w:hAnsi="楷体"/>
          <w:b/>
          <w:sz w:val="36"/>
          <w:szCs w:val="28"/>
        </w:rPr>
      </w:pPr>
    </w:p>
    <w:p w14:paraId="2F2733F5" w14:textId="77777777" w:rsidR="00085E40" w:rsidRDefault="00085E40" w:rsidP="00685650">
      <w:pPr>
        <w:jc w:val="center"/>
        <w:rPr>
          <w:rFonts w:ascii="楷体" w:eastAsia="楷体" w:hAnsi="楷体" w:hint="eastAsia"/>
          <w:b/>
          <w:sz w:val="36"/>
          <w:szCs w:val="28"/>
        </w:rPr>
      </w:pPr>
      <w:bookmarkStart w:id="1" w:name="_GoBack"/>
      <w:bookmarkEnd w:id="1"/>
    </w:p>
    <w:p w14:paraId="2D4A0F97" w14:textId="77777777" w:rsidR="00685650" w:rsidRPr="00685650" w:rsidRDefault="00092D8E" w:rsidP="00685650">
      <w:pPr>
        <w:pStyle w:val="1"/>
      </w:pPr>
      <w:bookmarkStart w:id="2" w:name="_Toc35162053"/>
      <w:r>
        <w:rPr>
          <w:rFonts w:hint="eastAsia"/>
        </w:rPr>
        <w:lastRenderedPageBreak/>
        <w:t>1.</w:t>
      </w:r>
      <w:r>
        <w:t xml:space="preserve"> </w:t>
      </w:r>
      <w:r>
        <w:rPr>
          <w:rFonts w:hint="eastAsia"/>
        </w:rPr>
        <w:t>引言</w:t>
      </w:r>
      <w:bookmarkEnd w:id="2"/>
    </w:p>
    <w:p w14:paraId="0D44D38C" w14:textId="77777777" w:rsidR="00E234F6" w:rsidRDefault="00092D8E" w:rsidP="00092D8E">
      <w:pPr>
        <w:pStyle w:val="2"/>
      </w:pPr>
      <w:bookmarkStart w:id="3" w:name="_Toc35162054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目的</w:t>
      </w:r>
      <w:bookmarkEnd w:id="3"/>
    </w:p>
    <w:p w14:paraId="24746479" w14:textId="77777777" w:rsidR="00092D8E" w:rsidRDefault="00ED6CC2" w:rsidP="00ED6CC2">
      <w:pPr>
        <w:ind w:firstLine="420"/>
      </w:pPr>
      <w:r>
        <w:rPr>
          <w:rFonts w:hint="eastAsia"/>
        </w:rPr>
        <w:t>软件需求规格说明书（以下简称S</w:t>
      </w:r>
      <w:r>
        <w:t>RS</w:t>
      </w:r>
      <w:r>
        <w:rPr>
          <w:rFonts w:hint="eastAsia"/>
        </w:rPr>
        <w:t>）主要描述了“</w:t>
      </w:r>
      <w:r w:rsidRPr="00ED6CC2">
        <w:rPr>
          <w:rFonts w:hint="eastAsia"/>
        </w:rPr>
        <w:t>山东省企业就业失业数据采集系统</w:t>
      </w:r>
      <w:r>
        <w:rPr>
          <w:rFonts w:hint="eastAsia"/>
        </w:rPr>
        <w:t>”的功能需求和非功能需求。本S</w:t>
      </w:r>
      <w:r>
        <w:t>RS</w:t>
      </w:r>
      <w:r>
        <w:rPr>
          <w:rFonts w:hint="eastAsia"/>
        </w:rPr>
        <w:t>由实现系统功能和测试系统功能的软件开发团队成员使用。</w:t>
      </w:r>
    </w:p>
    <w:p w14:paraId="203F3BCB" w14:textId="77777777" w:rsidR="00ED6CC2" w:rsidRDefault="00ED6CC2" w:rsidP="00ED6CC2">
      <w:pPr>
        <w:pStyle w:val="2"/>
      </w:pPr>
      <w:bookmarkStart w:id="4" w:name="_Toc35162055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系统用户分析</w:t>
      </w:r>
      <w:bookmarkEnd w:id="4"/>
    </w:p>
    <w:p w14:paraId="34E59950" w14:textId="77777777" w:rsidR="00ED6CC2" w:rsidRDefault="00ED6CC2" w:rsidP="00ED6CC2">
      <w:r>
        <w:tab/>
      </w:r>
      <w:r>
        <w:rPr>
          <w:rFonts w:hint="eastAsia"/>
        </w:rPr>
        <w:t>企业用户</w:t>
      </w:r>
    </w:p>
    <w:p w14:paraId="67375F3D" w14:textId="77777777" w:rsidR="00ED6CC2" w:rsidRDefault="00ED6CC2" w:rsidP="00ED6CC2">
      <w:pPr>
        <w:ind w:firstLine="420"/>
      </w:pPr>
      <w:r>
        <w:rPr>
          <w:rFonts w:hint="eastAsia"/>
        </w:rPr>
        <w:t>省用户</w:t>
      </w:r>
    </w:p>
    <w:p w14:paraId="524D8472" w14:textId="77777777" w:rsidR="00ED6CC2" w:rsidRDefault="00ED6CC2" w:rsidP="00ED6CC2">
      <w:pPr>
        <w:pStyle w:val="2"/>
      </w:pPr>
      <w:bookmarkStart w:id="5" w:name="_Toc35162056"/>
      <w:r>
        <w:rPr>
          <w:rFonts w:hint="eastAsia"/>
        </w:rPr>
        <w:t>1.3</w:t>
      </w:r>
      <w:r>
        <w:t xml:space="preserve"> </w:t>
      </w:r>
      <w:r w:rsidR="009E6DEF">
        <w:rPr>
          <w:rFonts w:hint="eastAsia"/>
        </w:rPr>
        <w:t>流程需求</w:t>
      </w:r>
      <w:bookmarkEnd w:id="5"/>
    </w:p>
    <w:p w14:paraId="02DEE8BA" w14:textId="77777777" w:rsidR="00ED6CC2" w:rsidRDefault="00ED6CC2" w:rsidP="00ED6CC2">
      <w:r>
        <w:tab/>
      </w:r>
      <w:r w:rsidR="009E6DEF" w:rsidRPr="009E6DEF">
        <w:rPr>
          <w:rFonts w:hint="eastAsia"/>
        </w:rPr>
        <w:t>省管理部门创建企业账号；企业通过账号登录系统，补充企业基础信息，然后上报到省备案，备案通过后可以每月上报数据；每个月企业按省规定的时间上报本企业就业失业情况，上报到省局，省局汇总后上报到部委，省局对上报的数据进行分析汇总并以图形形式显示。</w:t>
      </w:r>
    </w:p>
    <w:p w14:paraId="3C92DCD8" w14:textId="77777777" w:rsidR="009E6DEF" w:rsidRDefault="009E6DEF" w:rsidP="009E6DEF">
      <w:pPr>
        <w:pStyle w:val="2"/>
      </w:pPr>
      <w:bookmarkStart w:id="6" w:name="_Toc35162057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参考资料</w:t>
      </w:r>
      <w:bookmarkEnd w:id="6"/>
    </w:p>
    <w:p w14:paraId="692F29ED" w14:textId="77777777" w:rsidR="009E6DEF" w:rsidRDefault="009E6DEF" w:rsidP="00ED6CC2">
      <w:r>
        <w:tab/>
      </w:r>
      <w:r w:rsidRPr="009E6DEF">
        <w:t>GB-T 9385-2008 《计算机软件需求规格说明规范》</w:t>
      </w:r>
    </w:p>
    <w:p w14:paraId="516869AD" w14:textId="77777777" w:rsidR="00CD6D99" w:rsidRDefault="00CD6D99" w:rsidP="00CD6D99">
      <w:pPr>
        <w:pStyle w:val="1"/>
      </w:pPr>
      <w:bookmarkStart w:id="7" w:name="_Toc35162058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系统定义</w:t>
      </w:r>
      <w:bookmarkEnd w:id="7"/>
    </w:p>
    <w:p w14:paraId="2DAAE000" w14:textId="77777777" w:rsidR="00CD6D99" w:rsidRDefault="00CD6D99" w:rsidP="00CD6D99">
      <w:pPr>
        <w:pStyle w:val="2"/>
      </w:pPr>
      <w:bookmarkStart w:id="8" w:name="_Toc35162059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问题定义</w:t>
      </w:r>
      <w:bookmarkEnd w:id="8"/>
    </w:p>
    <w:p w14:paraId="0F6024CA" w14:textId="77777777" w:rsidR="00CD6D99" w:rsidRDefault="00CD6D99" w:rsidP="00CD6D99">
      <w:r>
        <w:tab/>
      </w:r>
      <w:r w:rsidRPr="00CD6D99">
        <w:rPr>
          <w:rFonts w:hint="eastAsia"/>
        </w:rPr>
        <w:t>山东省企业就业失业数据采集系统</w:t>
      </w:r>
      <w:r>
        <w:rPr>
          <w:rFonts w:hint="eastAsia"/>
        </w:rPr>
        <w:t>用于省级管理部门对省内企业每月的就业失业情况进行数据汇总，对于收集的数据要可进行查询、修改、导出以及可视化分析等操作。</w:t>
      </w:r>
    </w:p>
    <w:p w14:paraId="7670031D" w14:textId="77777777" w:rsidR="00CD6D99" w:rsidRDefault="00CD6D99" w:rsidP="00CD6D99">
      <w:pPr>
        <w:pStyle w:val="2"/>
      </w:pPr>
      <w:bookmarkStart w:id="9" w:name="_Toc35162060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需求综述</w:t>
      </w:r>
      <w:bookmarkEnd w:id="9"/>
    </w:p>
    <w:p w14:paraId="42347668" w14:textId="77777777" w:rsidR="00CD6D99" w:rsidRDefault="00CD6D99" w:rsidP="00CD6D99">
      <w:r>
        <w:tab/>
      </w:r>
      <w:r>
        <w:rPr>
          <w:rFonts w:hint="eastAsia"/>
        </w:rPr>
        <w:t>系统主要由两种用户使用，对于企业用户，需要注册本企业账户，补全本企业基本信息并上报省备案，按时更新本企业就业失业信息（包括人数及原因），还可查询本企业往期情况。</w:t>
      </w:r>
    </w:p>
    <w:p w14:paraId="71AF4BD2" w14:textId="77777777" w:rsidR="00CD6D99" w:rsidRDefault="00CD6D99" w:rsidP="00CD6D99">
      <w:r>
        <w:tab/>
      </w:r>
      <w:r>
        <w:rPr>
          <w:rFonts w:hint="eastAsia"/>
        </w:rPr>
        <w:t>对于省级管理部门，</w:t>
      </w:r>
      <w:r w:rsidR="00DD5DF2">
        <w:rPr>
          <w:rFonts w:hint="eastAsia"/>
        </w:rPr>
        <w:t>可查看本省所以已注册企业的上报情况，可对所有数据进行查询、查看以及分析等数据操作。汇总数据后，提供可视化图表分析。</w:t>
      </w:r>
    </w:p>
    <w:p w14:paraId="6CFCA189" w14:textId="77777777" w:rsidR="00DD5DF2" w:rsidRDefault="00DD5DF2" w:rsidP="00DD5DF2">
      <w:pPr>
        <w:pStyle w:val="1"/>
      </w:pPr>
      <w:bookmarkStart w:id="10" w:name="_Toc35162061"/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应用环境</w:t>
      </w:r>
      <w:bookmarkEnd w:id="10"/>
    </w:p>
    <w:p w14:paraId="32CDF47D" w14:textId="77777777" w:rsidR="00DD5DF2" w:rsidRDefault="00DD5DF2" w:rsidP="00DD5DF2">
      <w:pPr>
        <w:pStyle w:val="2"/>
      </w:pPr>
      <w:bookmarkStart w:id="11" w:name="_Toc35162062"/>
      <w:r>
        <w:rPr>
          <w:rFonts w:hint="eastAsia"/>
        </w:rPr>
        <w:t>3.1</w:t>
      </w:r>
      <w:r>
        <w:t xml:space="preserve"> </w:t>
      </w:r>
      <w:r w:rsidR="008D3159">
        <w:rPr>
          <w:rFonts w:hint="eastAsia"/>
        </w:rPr>
        <w:t>开发环境</w:t>
      </w:r>
      <w:bookmarkEnd w:id="11"/>
    </w:p>
    <w:p w14:paraId="222932A8" w14:textId="77777777" w:rsidR="008D3159" w:rsidRDefault="008D3159" w:rsidP="008D3159">
      <w:r>
        <w:tab/>
      </w:r>
      <w:r>
        <w:rPr>
          <w:rFonts w:hint="eastAsia"/>
        </w:rPr>
        <w:t>开发工具：Visual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2019专业版</w:t>
      </w:r>
    </w:p>
    <w:p w14:paraId="2189294E" w14:textId="77777777" w:rsidR="008D3159" w:rsidRDefault="008D3159" w:rsidP="008D3159">
      <w:r>
        <w:lastRenderedPageBreak/>
        <w:tab/>
      </w:r>
      <w:r>
        <w:rPr>
          <w:rFonts w:hint="eastAsia"/>
        </w:rPr>
        <w:t>开发语言：java</w:t>
      </w:r>
    </w:p>
    <w:p w14:paraId="260259BF" w14:textId="77777777" w:rsidR="008D3159" w:rsidRDefault="008D3159" w:rsidP="008D3159">
      <w:pPr>
        <w:pStyle w:val="2"/>
      </w:pPr>
      <w:bookmarkStart w:id="12" w:name="_Toc35162063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运行环境</w:t>
      </w:r>
      <w:bookmarkEnd w:id="12"/>
    </w:p>
    <w:p w14:paraId="4339C802" w14:textId="77777777" w:rsidR="008D3159" w:rsidRDefault="008D3159" w:rsidP="008D3159">
      <w:r>
        <w:tab/>
      </w:r>
      <w:r>
        <w:rPr>
          <w:rFonts w:hint="eastAsia"/>
        </w:rPr>
        <w:t>运行系统：Windows</w:t>
      </w:r>
      <w:r>
        <w:t xml:space="preserve"> </w:t>
      </w:r>
      <w:r>
        <w:rPr>
          <w:rFonts w:hint="eastAsia"/>
        </w:rPr>
        <w:t>7/Windows</w:t>
      </w:r>
      <w:r>
        <w:t xml:space="preserve"> </w:t>
      </w:r>
      <w:r>
        <w:rPr>
          <w:rFonts w:hint="eastAsia"/>
        </w:rPr>
        <w:t>10</w:t>
      </w:r>
    </w:p>
    <w:p w14:paraId="1ABAC37B" w14:textId="77777777" w:rsidR="008D3159" w:rsidRDefault="008D3159" w:rsidP="008D3159">
      <w:r>
        <w:tab/>
      </w:r>
      <w:r>
        <w:rPr>
          <w:rFonts w:hint="eastAsia"/>
        </w:rPr>
        <w:t>云服务器：阿里云E</w:t>
      </w:r>
      <w:r>
        <w:t>CS 4</w:t>
      </w:r>
      <w:r>
        <w:rPr>
          <w:rFonts w:hint="eastAsia"/>
        </w:rPr>
        <w:t>v</w:t>
      </w:r>
      <w:r>
        <w:t xml:space="preserve">CPU </w:t>
      </w:r>
      <w:r>
        <w:rPr>
          <w:rFonts w:hint="eastAsia"/>
        </w:rPr>
        <w:t>8GiB</w:t>
      </w:r>
      <w:r>
        <w:t xml:space="preserve"> </w:t>
      </w:r>
      <w:r>
        <w:rPr>
          <w:rFonts w:hint="eastAsia"/>
        </w:rPr>
        <w:t>CentOS</w:t>
      </w:r>
      <w:r>
        <w:t xml:space="preserve"> </w:t>
      </w:r>
      <w:r>
        <w:rPr>
          <w:rFonts w:hint="eastAsia"/>
        </w:rPr>
        <w:t>8.0</w:t>
      </w:r>
      <w:r>
        <w:t xml:space="preserve"> </w:t>
      </w:r>
      <w:r>
        <w:rPr>
          <w:rFonts w:hint="eastAsia"/>
        </w:rPr>
        <w:t>64位</w:t>
      </w:r>
    </w:p>
    <w:p w14:paraId="09E9F57E" w14:textId="77777777" w:rsidR="008D1333" w:rsidRDefault="008D1333" w:rsidP="008D1333">
      <w:pPr>
        <w:pStyle w:val="1"/>
      </w:pPr>
      <w:bookmarkStart w:id="13" w:name="_Toc35162064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功能需求</w:t>
      </w:r>
      <w:bookmarkEnd w:id="13"/>
    </w:p>
    <w:p w14:paraId="6F7B91E7" w14:textId="77777777" w:rsidR="008D1333" w:rsidRDefault="008D1333" w:rsidP="008D1333">
      <w:pPr>
        <w:pStyle w:val="2"/>
      </w:pPr>
      <w:bookmarkStart w:id="14" w:name="_Toc35162065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系统功能列表</w:t>
      </w:r>
      <w:bookmarkEnd w:id="1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701"/>
        <w:gridCol w:w="5812"/>
      </w:tblGrid>
      <w:tr w:rsidR="008D1333" w:rsidRPr="008D1333" w14:paraId="453FCD7E" w14:textId="77777777" w:rsidTr="00CE57FF">
        <w:tc>
          <w:tcPr>
            <w:tcW w:w="817" w:type="dxa"/>
            <w:shd w:val="clear" w:color="auto" w:fill="EEECE1"/>
            <w:vAlign w:val="center"/>
          </w:tcPr>
          <w:p w14:paraId="72992E6C" w14:textId="77777777" w:rsidR="008D1333" w:rsidRPr="008D1333" w:rsidRDefault="008D1333" w:rsidP="008D1333">
            <w:pPr>
              <w:jc w:val="center"/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功能类别</w:t>
            </w:r>
          </w:p>
        </w:tc>
        <w:tc>
          <w:tcPr>
            <w:tcW w:w="1701" w:type="dxa"/>
            <w:shd w:val="clear" w:color="auto" w:fill="EEECE1"/>
            <w:vAlign w:val="center"/>
          </w:tcPr>
          <w:p w14:paraId="7996C776" w14:textId="77777777" w:rsidR="008D1333" w:rsidRPr="008D1333" w:rsidRDefault="008D1333" w:rsidP="008D1333">
            <w:pPr>
              <w:jc w:val="center"/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功能名称</w:t>
            </w:r>
          </w:p>
        </w:tc>
        <w:tc>
          <w:tcPr>
            <w:tcW w:w="5812" w:type="dxa"/>
            <w:shd w:val="clear" w:color="auto" w:fill="EEECE1"/>
            <w:vAlign w:val="center"/>
          </w:tcPr>
          <w:p w14:paraId="286EFF2B" w14:textId="77777777" w:rsidR="008D1333" w:rsidRPr="008D1333" w:rsidRDefault="008D1333" w:rsidP="008D1333">
            <w:pPr>
              <w:jc w:val="center"/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一般过程描述</w:t>
            </w:r>
          </w:p>
        </w:tc>
      </w:tr>
      <w:tr w:rsidR="008D1333" w:rsidRPr="008D1333" w14:paraId="17C54CAE" w14:textId="77777777" w:rsidTr="00CE57FF">
        <w:tc>
          <w:tcPr>
            <w:tcW w:w="817" w:type="dxa"/>
            <w:vMerge w:val="restart"/>
            <w:vAlign w:val="center"/>
          </w:tcPr>
          <w:p w14:paraId="3BBB2F71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企业</w:t>
            </w:r>
          </w:p>
        </w:tc>
        <w:tc>
          <w:tcPr>
            <w:tcW w:w="1701" w:type="dxa"/>
            <w:vAlign w:val="center"/>
          </w:tcPr>
          <w:p w14:paraId="1717E5A2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企业信息</w:t>
            </w:r>
          </w:p>
        </w:tc>
        <w:tc>
          <w:tcPr>
            <w:tcW w:w="5812" w:type="dxa"/>
            <w:vAlign w:val="center"/>
          </w:tcPr>
          <w:p w14:paraId="0AD13AB1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修改企业基本信息</w:t>
            </w:r>
          </w:p>
        </w:tc>
      </w:tr>
      <w:tr w:rsidR="008D1333" w:rsidRPr="008D1333" w14:paraId="3DCE5597" w14:textId="77777777" w:rsidTr="00CE57FF">
        <w:tc>
          <w:tcPr>
            <w:tcW w:w="817" w:type="dxa"/>
            <w:vMerge/>
            <w:vAlign w:val="center"/>
          </w:tcPr>
          <w:p w14:paraId="071B616B" w14:textId="77777777" w:rsidR="008D1333" w:rsidRPr="008D1333" w:rsidRDefault="008D1333" w:rsidP="008D1333">
            <w:pPr>
              <w:rPr>
                <w:rFonts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14:paraId="4074EDCF" w14:textId="77777777" w:rsidR="008D1333" w:rsidRPr="008D1333" w:rsidRDefault="008D1333" w:rsidP="008D1333">
            <w:pPr>
              <w:rPr>
                <w:rFonts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备案上报</w:t>
            </w:r>
          </w:p>
        </w:tc>
        <w:tc>
          <w:tcPr>
            <w:tcW w:w="5812" w:type="dxa"/>
            <w:vAlign w:val="center"/>
          </w:tcPr>
          <w:p w14:paraId="60D3F0EB" w14:textId="77777777" w:rsidR="008D1333" w:rsidRPr="008D1333" w:rsidRDefault="008D1333" w:rsidP="008D1333">
            <w:pPr>
              <w:rPr>
                <w:rFonts w:cs="Times New Roman"/>
                <w:sz w:val="21"/>
              </w:rPr>
            </w:pPr>
          </w:p>
        </w:tc>
      </w:tr>
      <w:tr w:rsidR="008D1333" w:rsidRPr="008D1333" w14:paraId="6E991A27" w14:textId="77777777" w:rsidTr="00CE57FF">
        <w:tc>
          <w:tcPr>
            <w:tcW w:w="817" w:type="dxa"/>
            <w:vMerge/>
            <w:vAlign w:val="center"/>
          </w:tcPr>
          <w:p w14:paraId="2FB6631D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14:paraId="03052089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数据填报</w:t>
            </w:r>
          </w:p>
        </w:tc>
        <w:tc>
          <w:tcPr>
            <w:tcW w:w="5812" w:type="dxa"/>
            <w:vAlign w:val="center"/>
          </w:tcPr>
          <w:p w14:paraId="76BDE8CE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填报企业就业人数</w:t>
            </w:r>
          </w:p>
        </w:tc>
      </w:tr>
      <w:tr w:rsidR="008D1333" w:rsidRPr="008D1333" w14:paraId="4F0C2F9D" w14:textId="77777777" w:rsidTr="00CE57FF">
        <w:tc>
          <w:tcPr>
            <w:tcW w:w="817" w:type="dxa"/>
            <w:vMerge/>
            <w:vAlign w:val="center"/>
          </w:tcPr>
          <w:p w14:paraId="028D298E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14:paraId="7C7FE8E6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5216C83A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查询以往调查期数据状态</w:t>
            </w:r>
          </w:p>
        </w:tc>
      </w:tr>
      <w:tr w:rsidR="008D1333" w:rsidRPr="008D1333" w14:paraId="17C099B0" w14:textId="77777777" w:rsidTr="00CE57FF">
        <w:tc>
          <w:tcPr>
            <w:tcW w:w="817" w:type="dxa"/>
            <w:vMerge w:val="restart"/>
            <w:vAlign w:val="center"/>
          </w:tcPr>
          <w:p w14:paraId="218B6C02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省</w:t>
            </w:r>
            <w:r>
              <w:rPr>
                <w:rFonts w:cs="Times New Roman" w:hint="eastAsia"/>
                <w:sz w:val="21"/>
              </w:rPr>
              <w:t>级</w:t>
            </w:r>
          </w:p>
        </w:tc>
        <w:tc>
          <w:tcPr>
            <w:tcW w:w="1701" w:type="dxa"/>
            <w:vAlign w:val="center"/>
          </w:tcPr>
          <w:p w14:paraId="7CBB579F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企业备案</w:t>
            </w:r>
          </w:p>
        </w:tc>
        <w:tc>
          <w:tcPr>
            <w:tcW w:w="5812" w:type="dxa"/>
            <w:vAlign w:val="center"/>
          </w:tcPr>
          <w:p w14:paraId="3A1D793B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查看各市已备案企业信息</w:t>
            </w:r>
          </w:p>
        </w:tc>
      </w:tr>
      <w:tr w:rsidR="008D1333" w:rsidRPr="008D1333" w14:paraId="29B4E1DB" w14:textId="77777777" w:rsidTr="00CE57FF">
        <w:tc>
          <w:tcPr>
            <w:tcW w:w="817" w:type="dxa"/>
            <w:vMerge/>
            <w:vAlign w:val="center"/>
          </w:tcPr>
          <w:p w14:paraId="52D4B2D4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14:paraId="44DD4A34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企业查询</w:t>
            </w:r>
          </w:p>
        </w:tc>
        <w:tc>
          <w:tcPr>
            <w:tcW w:w="5812" w:type="dxa"/>
            <w:vAlign w:val="center"/>
          </w:tcPr>
          <w:p w14:paraId="787488E6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按需要对备案企业进行查询</w:t>
            </w:r>
          </w:p>
        </w:tc>
      </w:tr>
      <w:tr w:rsidR="008D1333" w:rsidRPr="008D1333" w14:paraId="3929E89E" w14:textId="77777777" w:rsidTr="00CE57FF">
        <w:tc>
          <w:tcPr>
            <w:tcW w:w="817" w:type="dxa"/>
            <w:vMerge/>
            <w:vAlign w:val="center"/>
          </w:tcPr>
          <w:p w14:paraId="1B49639B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14:paraId="697EEB00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报表管理</w:t>
            </w:r>
          </w:p>
        </w:tc>
        <w:tc>
          <w:tcPr>
            <w:tcW w:w="5812" w:type="dxa"/>
            <w:vAlign w:val="center"/>
          </w:tcPr>
          <w:p w14:paraId="450A59F5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审核上报的数据并汇总上报</w:t>
            </w:r>
          </w:p>
        </w:tc>
      </w:tr>
      <w:tr w:rsidR="008D1333" w:rsidRPr="008D1333" w14:paraId="0341FCB3" w14:textId="77777777" w:rsidTr="00CE57FF">
        <w:tc>
          <w:tcPr>
            <w:tcW w:w="817" w:type="dxa"/>
            <w:vMerge/>
            <w:vAlign w:val="center"/>
          </w:tcPr>
          <w:p w14:paraId="17CDBC5C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14:paraId="4ABFC96C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数据修改</w:t>
            </w:r>
          </w:p>
        </w:tc>
        <w:tc>
          <w:tcPr>
            <w:tcW w:w="5812" w:type="dxa"/>
            <w:vAlign w:val="center"/>
          </w:tcPr>
          <w:p w14:paraId="3A9F1052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修改企业上报数据</w:t>
            </w:r>
          </w:p>
        </w:tc>
      </w:tr>
      <w:tr w:rsidR="008D1333" w:rsidRPr="008D1333" w14:paraId="544A4015" w14:textId="77777777" w:rsidTr="00CE57FF">
        <w:tc>
          <w:tcPr>
            <w:tcW w:w="817" w:type="dxa"/>
            <w:vMerge/>
            <w:vAlign w:val="center"/>
          </w:tcPr>
          <w:p w14:paraId="15880984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14:paraId="1EE1C00F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数据删除</w:t>
            </w:r>
          </w:p>
        </w:tc>
        <w:tc>
          <w:tcPr>
            <w:tcW w:w="5812" w:type="dxa"/>
            <w:vAlign w:val="center"/>
          </w:tcPr>
          <w:p w14:paraId="5591C548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删除历史数据</w:t>
            </w:r>
          </w:p>
        </w:tc>
      </w:tr>
      <w:tr w:rsidR="008D1333" w:rsidRPr="008D1333" w14:paraId="2898AE7F" w14:textId="77777777" w:rsidTr="00CE57FF">
        <w:tc>
          <w:tcPr>
            <w:tcW w:w="817" w:type="dxa"/>
            <w:vMerge/>
            <w:vAlign w:val="center"/>
          </w:tcPr>
          <w:p w14:paraId="3F89592B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14:paraId="132EA3E9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数据退回</w:t>
            </w:r>
          </w:p>
        </w:tc>
        <w:tc>
          <w:tcPr>
            <w:tcW w:w="5812" w:type="dxa"/>
            <w:vAlign w:val="center"/>
          </w:tcPr>
          <w:p w14:paraId="7F52DA96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退回上报数据</w:t>
            </w:r>
          </w:p>
        </w:tc>
      </w:tr>
      <w:tr w:rsidR="008D1333" w:rsidRPr="008D1333" w14:paraId="74156B13" w14:textId="77777777" w:rsidTr="00CE57FF">
        <w:tc>
          <w:tcPr>
            <w:tcW w:w="817" w:type="dxa"/>
            <w:vMerge/>
            <w:vAlign w:val="center"/>
          </w:tcPr>
          <w:p w14:paraId="046AF750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14:paraId="169E5BE2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数据汇总</w:t>
            </w:r>
          </w:p>
        </w:tc>
        <w:tc>
          <w:tcPr>
            <w:tcW w:w="5812" w:type="dxa"/>
            <w:vAlign w:val="center"/>
          </w:tcPr>
          <w:p w14:paraId="543799D5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查询汇总表</w:t>
            </w:r>
          </w:p>
        </w:tc>
      </w:tr>
      <w:tr w:rsidR="008D1333" w:rsidRPr="008D1333" w14:paraId="61B61233" w14:textId="77777777" w:rsidTr="00CE57FF">
        <w:tc>
          <w:tcPr>
            <w:tcW w:w="817" w:type="dxa"/>
            <w:vMerge/>
            <w:vAlign w:val="center"/>
          </w:tcPr>
          <w:p w14:paraId="74B9AAEA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14:paraId="11DECC52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数据导出</w:t>
            </w:r>
          </w:p>
        </w:tc>
        <w:tc>
          <w:tcPr>
            <w:tcW w:w="5812" w:type="dxa"/>
            <w:vAlign w:val="center"/>
          </w:tcPr>
          <w:p w14:paraId="2B511C43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按报送期导出企业信息、企业报表等数据</w:t>
            </w:r>
          </w:p>
        </w:tc>
      </w:tr>
      <w:tr w:rsidR="008D1333" w:rsidRPr="008D1333" w14:paraId="4630BD37" w14:textId="77777777" w:rsidTr="00CE57FF">
        <w:tc>
          <w:tcPr>
            <w:tcW w:w="817" w:type="dxa"/>
            <w:vMerge/>
            <w:vAlign w:val="center"/>
          </w:tcPr>
          <w:p w14:paraId="20E522E5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14:paraId="1178620B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5255F1F9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对全省已创建用户进行条件查询</w:t>
            </w:r>
          </w:p>
        </w:tc>
      </w:tr>
      <w:tr w:rsidR="008D1333" w:rsidRPr="008D1333" w14:paraId="42FBFDE5" w14:textId="77777777" w:rsidTr="00CE57FF">
        <w:tc>
          <w:tcPr>
            <w:tcW w:w="817" w:type="dxa"/>
            <w:vMerge/>
            <w:vAlign w:val="center"/>
          </w:tcPr>
          <w:p w14:paraId="56D7C610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14:paraId="2ED640E9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多维分析</w:t>
            </w:r>
          </w:p>
        </w:tc>
        <w:tc>
          <w:tcPr>
            <w:tcW w:w="5812" w:type="dxa"/>
            <w:vAlign w:val="center"/>
          </w:tcPr>
          <w:p w14:paraId="6C84F01A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ascii="Times New Roman" w:hAnsi="Times New Roman" w:cs="Times New Roman" w:hint="eastAsia"/>
                <w:sz w:val="21"/>
                <w:szCs w:val="24"/>
              </w:rPr>
              <w:t>用多维方式分析全省企业岗位变动情况</w:t>
            </w:r>
          </w:p>
        </w:tc>
      </w:tr>
      <w:tr w:rsidR="008D1333" w:rsidRPr="008D1333" w14:paraId="2605B5A8" w14:textId="77777777" w:rsidTr="00CE57FF">
        <w:tc>
          <w:tcPr>
            <w:tcW w:w="817" w:type="dxa"/>
            <w:vMerge/>
            <w:vAlign w:val="center"/>
          </w:tcPr>
          <w:p w14:paraId="58481C1F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14:paraId="616BBA9C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图表分析</w:t>
            </w:r>
          </w:p>
        </w:tc>
        <w:tc>
          <w:tcPr>
            <w:tcW w:w="5812" w:type="dxa"/>
            <w:vAlign w:val="center"/>
          </w:tcPr>
          <w:p w14:paraId="7CE2DB58" w14:textId="77777777" w:rsidR="008D1333" w:rsidRPr="008D1333" w:rsidRDefault="008D1333" w:rsidP="008D1333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8D1333">
              <w:rPr>
                <w:rFonts w:ascii="Times New Roman" w:hAnsi="Times New Roman" w:cs="Times New Roman" w:hint="eastAsia"/>
                <w:sz w:val="21"/>
                <w:szCs w:val="24"/>
              </w:rPr>
              <w:t>用图表方式分析全省企业岗位变动情况</w:t>
            </w:r>
          </w:p>
        </w:tc>
      </w:tr>
      <w:tr w:rsidR="008D1333" w:rsidRPr="008D1333" w14:paraId="4CA53DC2" w14:textId="77777777" w:rsidTr="00CE57FF">
        <w:tc>
          <w:tcPr>
            <w:tcW w:w="817" w:type="dxa"/>
            <w:vMerge/>
            <w:vAlign w:val="center"/>
          </w:tcPr>
          <w:p w14:paraId="4416BD15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14:paraId="37609A4F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发布通知</w:t>
            </w:r>
          </w:p>
        </w:tc>
        <w:tc>
          <w:tcPr>
            <w:tcW w:w="5812" w:type="dxa"/>
            <w:vAlign w:val="center"/>
          </w:tcPr>
          <w:p w14:paraId="100C8DB6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发布、删除通知信息</w:t>
            </w:r>
          </w:p>
        </w:tc>
      </w:tr>
      <w:tr w:rsidR="008D1333" w:rsidRPr="008D1333" w14:paraId="6530DE83" w14:textId="77777777" w:rsidTr="00CE57FF">
        <w:tc>
          <w:tcPr>
            <w:tcW w:w="817" w:type="dxa"/>
            <w:vMerge/>
            <w:vAlign w:val="center"/>
          </w:tcPr>
          <w:p w14:paraId="7A3F0F9E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</w:p>
        </w:tc>
        <w:tc>
          <w:tcPr>
            <w:tcW w:w="1701" w:type="dxa"/>
            <w:vAlign w:val="center"/>
          </w:tcPr>
          <w:p w14:paraId="60471FED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系统管理</w:t>
            </w:r>
          </w:p>
        </w:tc>
        <w:tc>
          <w:tcPr>
            <w:tcW w:w="5812" w:type="dxa"/>
            <w:vAlign w:val="center"/>
          </w:tcPr>
          <w:p w14:paraId="23A0A6EF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设置上报时限、管理用户、监控系统运行情况</w:t>
            </w:r>
          </w:p>
        </w:tc>
      </w:tr>
    </w:tbl>
    <w:p w14:paraId="1ED53091" w14:textId="77777777" w:rsidR="008D1333" w:rsidRDefault="008D1333" w:rsidP="008D1333">
      <w:pPr>
        <w:pStyle w:val="1"/>
      </w:pPr>
      <w:bookmarkStart w:id="15" w:name="_Toc35162066"/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需求说明</w:t>
      </w:r>
      <w:bookmarkEnd w:id="15"/>
    </w:p>
    <w:p w14:paraId="73B4F082" w14:textId="77777777" w:rsidR="008D1333" w:rsidRDefault="008D1333" w:rsidP="008D1333">
      <w:pPr>
        <w:pStyle w:val="2"/>
      </w:pPr>
      <w:bookmarkStart w:id="16" w:name="_Toc35162067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企业用户</w:t>
      </w:r>
      <w:bookmarkEnd w:id="16"/>
    </w:p>
    <w:p w14:paraId="7F7B9027" w14:textId="77777777" w:rsidR="008D1333" w:rsidRDefault="008D1333" w:rsidP="008D1333">
      <w:pPr>
        <w:pStyle w:val="3"/>
      </w:pPr>
      <w:bookmarkStart w:id="17" w:name="_Toc35162068"/>
      <w:r>
        <w:rPr>
          <w:rFonts w:hint="eastAsia"/>
        </w:rPr>
        <w:t>5.1.1</w:t>
      </w:r>
      <w:r>
        <w:t xml:space="preserve"> </w:t>
      </w:r>
      <w:r>
        <w:rPr>
          <w:rFonts w:hint="eastAsia"/>
        </w:rPr>
        <w:t>备案信息</w:t>
      </w:r>
      <w:bookmarkEnd w:id="17"/>
    </w:p>
    <w:p w14:paraId="42561BC8" w14:textId="77777777" w:rsidR="008D1333" w:rsidRPr="008D1333" w:rsidRDefault="008D1333" w:rsidP="008D1333">
      <w:pPr>
        <w:spacing w:line="360" w:lineRule="auto"/>
        <w:rPr>
          <w:rFonts w:hAnsi="Times New Roman" w:cs="Times New Roman"/>
          <w:b/>
          <w:szCs w:val="24"/>
        </w:rPr>
      </w:pPr>
      <w:r w:rsidRPr="008D1333">
        <w:rPr>
          <w:rFonts w:cs="Times New Roman" w:hint="eastAsia"/>
          <w:b/>
          <w:szCs w:val="24"/>
        </w:rPr>
        <w:t>基本描述：</w:t>
      </w:r>
    </w:p>
    <w:p w14:paraId="7C74ABFB" w14:textId="77777777" w:rsidR="008D1333" w:rsidRPr="008D1333" w:rsidRDefault="008D1333" w:rsidP="008D1333">
      <w:pPr>
        <w:spacing w:line="360" w:lineRule="auto"/>
        <w:rPr>
          <w:rFonts w:hAnsi="Times New Roman" w:cs="Times New Roman"/>
          <w:szCs w:val="24"/>
        </w:rPr>
      </w:pPr>
      <w:r w:rsidRPr="008D1333">
        <w:rPr>
          <w:rFonts w:cs="Times New Roman"/>
          <w:color w:val="FF0000"/>
          <w:szCs w:val="24"/>
        </w:rPr>
        <w:t xml:space="preserve">    </w:t>
      </w:r>
      <w:r w:rsidRPr="008D1333">
        <w:rPr>
          <w:rFonts w:cs="Times New Roman" w:hint="eastAsia"/>
          <w:szCs w:val="24"/>
        </w:rPr>
        <w:t>录入和修改企业详细信息的内容。保存后上报省备案。按照统一规范的模板进行填写和修改。</w:t>
      </w:r>
    </w:p>
    <w:p w14:paraId="22F6C4B4" w14:textId="77777777" w:rsidR="008D1333" w:rsidRPr="008D1333" w:rsidRDefault="008D1333" w:rsidP="008D1333">
      <w:pPr>
        <w:spacing w:line="360" w:lineRule="auto"/>
        <w:rPr>
          <w:rFonts w:hAnsi="Times New Roman" w:cs="Times New Roman"/>
          <w:b/>
          <w:szCs w:val="24"/>
        </w:rPr>
      </w:pPr>
      <w:r w:rsidRPr="008D1333">
        <w:rPr>
          <w:rFonts w:cs="Times New Roman" w:hint="eastAsia"/>
          <w:b/>
          <w:szCs w:val="24"/>
        </w:rPr>
        <w:t>数据说明：</w:t>
      </w:r>
    </w:p>
    <w:p w14:paraId="6FE5056E" w14:textId="77777777" w:rsidR="008D1333" w:rsidRPr="008D1333" w:rsidRDefault="008D1333" w:rsidP="008D1333">
      <w:pPr>
        <w:spacing w:line="360" w:lineRule="auto"/>
        <w:ind w:firstLine="480"/>
        <w:rPr>
          <w:rFonts w:cs="Times New Roman"/>
          <w:b/>
          <w:szCs w:val="24"/>
        </w:rPr>
      </w:pPr>
    </w:p>
    <w:tbl>
      <w:tblPr>
        <w:tblpPr w:leftFromText="180" w:rightFromText="180" w:vertAnchor="text" w:horzAnchor="margin" w:tblpY="-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5894"/>
      </w:tblGrid>
      <w:tr w:rsidR="008D1333" w:rsidRPr="008D1333" w14:paraId="6A9095F0" w14:textId="77777777" w:rsidTr="00CE57FF">
        <w:tc>
          <w:tcPr>
            <w:tcW w:w="1728" w:type="dxa"/>
            <w:shd w:val="clear" w:color="auto" w:fill="DDD9C3"/>
          </w:tcPr>
          <w:p w14:paraId="400E3736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数据项</w:t>
            </w:r>
          </w:p>
        </w:tc>
        <w:tc>
          <w:tcPr>
            <w:tcW w:w="900" w:type="dxa"/>
            <w:shd w:val="clear" w:color="auto" w:fill="DDD9C3"/>
          </w:tcPr>
          <w:p w14:paraId="7C68DBF8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必填</w:t>
            </w:r>
          </w:p>
        </w:tc>
        <w:tc>
          <w:tcPr>
            <w:tcW w:w="5894" w:type="dxa"/>
            <w:shd w:val="clear" w:color="auto" w:fill="DDD9C3"/>
          </w:tcPr>
          <w:p w14:paraId="5DCBB2A0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说明</w:t>
            </w:r>
          </w:p>
        </w:tc>
      </w:tr>
      <w:tr w:rsidR="008D1333" w:rsidRPr="008D1333" w14:paraId="6E66BC6D" w14:textId="77777777" w:rsidTr="00CE57FF">
        <w:tc>
          <w:tcPr>
            <w:tcW w:w="1728" w:type="dxa"/>
          </w:tcPr>
          <w:p w14:paraId="47D51505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所属地区</w:t>
            </w:r>
          </w:p>
        </w:tc>
        <w:tc>
          <w:tcPr>
            <w:tcW w:w="900" w:type="dxa"/>
          </w:tcPr>
          <w:p w14:paraId="54942BD2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是</w:t>
            </w:r>
          </w:p>
        </w:tc>
        <w:tc>
          <w:tcPr>
            <w:tcW w:w="5894" w:type="dxa"/>
          </w:tcPr>
          <w:p w14:paraId="5361EA4F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显示企业所属地市、市县、区域，不可修改</w:t>
            </w:r>
          </w:p>
        </w:tc>
      </w:tr>
      <w:tr w:rsidR="008D1333" w:rsidRPr="008D1333" w14:paraId="61C057B8" w14:textId="77777777" w:rsidTr="00CE57FF">
        <w:tc>
          <w:tcPr>
            <w:tcW w:w="1728" w:type="dxa"/>
          </w:tcPr>
          <w:p w14:paraId="765798BB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组织机构代码</w:t>
            </w:r>
          </w:p>
        </w:tc>
        <w:tc>
          <w:tcPr>
            <w:tcW w:w="900" w:type="dxa"/>
          </w:tcPr>
          <w:p w14:paraId="198B36F2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是</w:t>
            </w:r>
          </w:p>
        </w:tc>
        <w:tc>
          <w:tcPr>
            <w:tcW w:w="5894" w:type="dxa"/>
          </w:tcPr>
          <w:p w14:paraId="0CC7A2E1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只可输入字母、数字，不超过</w:t>
            </w:r>
            <w:r w:rsidRPr="008D1333">
              <w:rPr>
                <w:rFonts w:cs="Times New Roman"/>
                <w:sz w:val="21"/>
              </w:rPr>
              <w:t>9</w:t>
            </w:r>
            <w:r w:rsidRPr="008D1333">
              <w:rPr>
                <w:rFonts w:cs="Times New Roman" w:hint="eastAsia"/>
                <w:sz w:val="21"/>
              </w:rPr>
              <w:t>位（统一编码规范）</w:t>
            </w:r>
          </w:p>
        </w:tc>
      </w:tr>
      <w:tr w:rsidR="008D1333" w:rsidRPr="008D1333" w14:paraId="19B5BDBF" w14:textId="77777777" w:rsidTr="00CE57FF">
        <w:tc>
          <w:tcPr>
            <w:tcW w:w="1728" w:type="dxa"/>
          </w:tcPr>
          <w:p w14:paraId="2AF220B6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企业名称</w:t>
            </w:r>
          </w:p>
        </w:tc>
        <w:tc>
          <w:tcPr>
            <w:tcW w:w="900" w:type="dxa"/>
          </w:tcPr>
          <w:p w14:paraId="25DDAB0E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是</w:t>
            </w:r>
          </w:p>
        </w:tc>
        <w:tc>
          <w:tcPr>
            <w:tcW w:w="5894" w:type="dxa"/>
          </w:tcPr>
          <w:p w14:paraId="43F7EFC2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中文、英文</w:t>
            </w:r>
          </w:p>
        </w:tc>
      </w:tr>
      <w:tr w:rsidR="008D1333" w:rsidRPr="008D1333" w14:paraId="5D1D6C27" w14:textId="77777777" w:rsidTr="00CE57FF">
        <w:tc>
          <w:tcPr>
            <w:tcW w:w="1728" w:type="dxa"/>
          </w:tcPr>
          <w:p w14:paraId="6C3CFAD0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企业性质</w:t>
            </w:r>
          </w:p>
        </w:tc>
        <w:tc>
          <w:tcPr>
            <w:tcW w:w="900" w:type="dxa"/>
          </w:tcPr>
          <w:p w14:paraId="7A6EE0C4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是</w:t>
            </w:r>
          </w:p>
        </w:tc>
        <w:tc>
          <w:tcPr>
            <w:tcW w:w="5894" w:type="dxa"/>
          </w:tcPr>
          <w:p w14:paraId="0AB1ABED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两级下拉选择</w:t>
            </w:r>
          </w:p>
        </w:tc>
      </w:tr>
      <w:tr w:rsidR="008D1333" w:rsidRPr="008D1333" w14:paraId="4BEF6BFB" w14:textId="77777777" w:rsidTr="00CE57FF">
        <w:tc>
          <w:tcPr>
            <w:tcW w:w="1728" w:type="dxa"/>
          </w:tcPr>
          <w:p w14:paraId="4CCAF1D4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所属行业</w:t>
            </w:r>
          </w:p>
        </w:tc>
        <w:tc>
          <w:tcPr>
            <w:tcW w:w="900" w:type="dxa"/>
          </w:tcPr>
          <w:p w14:paraId="20AC2DCE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是</w:t>
            </w:r>
          </w:p>
        </w:tc>
        <w:tc>
          <w:tcPr>
            <w:tcW w:w="5894" w:type="dxa"/>
          </w:tcPr>
          <w:p w14:paraId="0865FEDF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两级下拉选择</w:t>
            </w:r>
          </w:p>
        </w:tc>
      </w:tr>
      <w:tr w:rsidR="008D1333" w:rsidRPr="008D1333" w14:paraId="0D27C4A7" w14:textId="77777777" w:rsidTr="00CE57FF">
        <w:tc>
          <w:tcPr>
            <w:tcW w:w="1728" w:type="dxa"/>
          </w:tcPr>
          <w:p w14:paraId="3B0E5426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主要经营业务</w:t>
            </w:r>
          </w:p>
        </w:tc>
        <w:tc>
          <w:tcPr>
            <w:tcW w:w="900" w:type="dxa"/>
          </w:tcPr>
          <w:p w14:paraId="2FBF1916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是</w:t>
            </w:r>
          </w:p>
        </w:tc>
        <w:tc>
          <w:tcPr>
            <w:tcW w:w="5894" w:type="dxa"/>
          </w:tcPr>
          <w:p w14:paraId="51322E51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按实际情况填写企业主要经营的业务</w:t>
            </w:r>
          </w:p>
        </w:tc>
      </w:tr>
      <w:tr w:rsidR="008D1333" w:rsidRPr="008D1333" w14:paraId="432132D2" w14:textId="77777777" w:rsidTr="00CE57FF">
        <w:tc>
          <w:tcPr>
            <w:tcW w:w="1728" w:type="dxa"/>
          </w:tcPr>
          <w:p w14:paraId="49AFEB5F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联系人</w:t>
            </w:r>
          </w:p>
        </w:tc>
        <w:tc>
          <w:tcPr>
            <w:tcW w:w="900" w:type="dxa"/>
          </w:tcPr>
          <w:p w14:paraId="7CE577E5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是</w:t>
            </w:r>
          </w:p>
        </w:tc>
        <w:tc>
          <w:tcPr>
            <w:tcW w:w="5894" w:type="dxa"/>
          </w:tcPr>
          <w:p w14:paraId="0A358AF9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中文、英文</w:t>
            </w:r>
          </w:p>
        </w:tc>
      </w:tr>
      <w:tr w:rsidR="008D1333" w:rsidRPr="008D1333" w14:paraId="561B0328" w14:textId="77777777" w:rsidTr="00CE57FF">
        <w:tc>
          <w:tcPr>
            <w:tcW w:w="1728" w:type="dxa"/>
          </w:tcPr>
          <w:p w14:paraId="6BA77D40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联系地址</w:t>
            </w:r>
          </w:p>
        </w:tc>
        <w:tc>
          <w:tcPr>
            <w:tcW w:w="900" w:type="dxa"/>
          </w:tcPr>
          <w:p w14:paraId="137CEDB9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是</w:t>
            </w:r>
          </w:p>
        </w:tc>
        <w:tc>
          <w:tcPr>
            <w:tcW w:w="5894" w:type="dxa"/>
          </w:tcPr>
          <w:p w14:paraId="3AB89438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两级下拉选择</w:t>
            </w:r>
          </w:p>
        </w:tc>
      </w:tr>
      <w:tr w:rsidR="008D1333" w:rsidRPr="008D1333" w14:paraId="65CCEFDD" w14:textId="77777777" w:rsidTr="00CE57FF">
        <w:tc>
          <w:tcPr>
            <w:tcW w:w="1728" w:type="dxa"/>
          </w:tcPr>
          <w:p w14:paraId="6554F510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邮政编码</w:t>
            </w:r>
          </w:p>
        </w:tc>
        <w:tc>
          <w:tcPr>
            <w:tcW w:w="900" w:type="dxa"/>
          </w:tcPr>
          <w:p w14:paraId="074A575C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是</w:t>
            </w:r>
          </w:p>
        </w:tc>
        <w:tc>
          <w:tcPr>
            <w:tcW w:w="5894" w:type="dxa"/>
          </w:tcPr>
          <w:p w14:paraId="4A061127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只可填写</w:t>
            </w:r>
            <w:r w:rsidRPr="008D1333">
              <w:rPr>
                <w:rFonts w:cs="Times New Roman"/>
                <w:sz w:val="21"/>
              </w:rPr>
              <w:t>6</w:t>
            </w:r>
            <w:r w:rsidRPr="008D1333">
              <w:rPr>
                <w:rFonts w:cs="Times New Roman" w:hint="eastAsia"/>
                <w:sz w:val="21"/>
              </w:rPr>
              <w:t>位数字</w:t>
            </w:r>
          </w:p>
        </w:tc>
      </w:tr>
      <w:tr w:rsidR="008D1333" w:rsidRPr="008D1333" w14:paraId="0EED8E5C" w14:textId="77777777" w:rsidTr="00CE57FF">
        <w:tc>
          <w:tcPr>
            <w:tcW w:w="1728" w:type="dxa"/>
          </w:tcPr>
          <w:p w14:paraId="021AE44E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联系电话</w:t>
            </w:r>
          </w:p>
        </w:tc>
        <w:tc>
          <w:tcPr>
            <w:tcW w:w="900" w:type="dxa"/>
          </w:tcPr>
          <w:p w14:paraId="5CB530D8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是</w:t>
            </w:r>
          </w:p>
        </w:tc>
        <w:tc>
          <w:tcPr>
            <w:tcW w:w="5894" w:type="dxa"/>
          </w:tcPr>
          <w:p w14:paraId="2E1FA444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格式必须符合（区号）</w:t>
            </w:r>
            <w:r w:rsidRPr="008D1333">
              <w:rPr>
                <w:rFonts w:cs="Times New Roman"/>
                <w:sz w:val="21"/>
              </w:rPr>
              <w:t>+</w:t>
            </w:r>
            <w:r w:rsidRPr="008D1333">
              <w:rPr>
                <w:rFonts w:cs="Times New Roman" w:hint="eastAsia"/>
                <w:sz w:val="21"/>
              </w:rPr>
              <w:t>电话号码或者为手机号码</w:t>
            </w:r>
          </w:p>
        </w:tc>
      </w:tr>
      <w:tr w:rsidR="008D1333" w:rsidRPr="008D1333" w14:paraId="7246F379" w14:textId="77777777" w:rsidTr="00CE57FF">
        <w:tc>
          <w:tcPr>
            <w:tcW w:w="1728" w:type="dxa"/>
          </w:tcPr>
          <w:p w14:paraId="4A7B281A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传真</w:t>
            </w:r>
          </w:p>
        </w:tc>
        <w:tc>
          <w:tcPr>
            <w:tcW w:w="900" w:type="dxa"/>
          </w:tcPr>
          <w:p w14:paraId="71BE4EA0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是</w:t>
            </w:r>
          </w:p>
        </w:tc>
        <w:tc>
          <w:tcPr>
            <w:tcW w:w="5894" w:type="dxa"/>
          </w:tcPr>
          <w:p w14:paraId="2CDB4085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格式必须符合（区号）</w:t>
            </w:r>
            <w:r w:rsidRPr="008D1333">
              <w:rPr>
                <w:rFonts w:cs="Times New Roman"/>
                <w:sz w:val="21"/>
              </w:rPr>
              <w:t>+</w:t>
            </w:r>
            <w:r w:rsidRPr="008D1333">
              <w:rPr>
                <w:rFonts w:cs="Times New Roman" w:hint="eastAsia"/>
                <w:sz w:val="21"/>
              </w:rPr>
              <w:t>电话</w:t>
            </w:r>
          </w:p>
        </w:tc>
      </w:tr>
      <w:tr w:rsidR="008D1333" w:rsidRPr="008D1333" w14:paraId="10BEB172" w14:textId="77777777" w:rsidTr="00CE57FF">
        <w:tc>
          <w:tcPr>
            <w:tcW w:w="1728" w:type="dxa"/>
          </w:tcPr>
          <w:p w14:paraId="26F75BE6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/>
                <w:sz w:val="21"/>
              </w:rPr>
              <w:t>EMAIL</w:t>
            </w:r>
          </w:p>
        </w:tc>
        <w:tc>
          <w:tcPr>
            <w:tcW w:w="900" w:type="dxa"/>
          </w:tcPr>
          <w:p w14:paraId="7A8D529B" w14:textId="77777777" w:rsidR="008D1333" w:rsidRPr="008D1333" w:rsidRDefault="008D1333" w:rsidP="008D1333">
            <w:pPr>
              <w:rPr>
                <w:rFonts w:hAnsi="Times New Roman" w:cs="Times New Roman"/>
                <w:sz w:val="21"/>
              </w:rPr>
            </w:pPr>
            <w:r w:rsidRPr="008D1333">
              <w:rPr>
                <w:rFonts w:cs="Times New Roman" w:hint="eastAsia"/>
                <w:sz w:val="21"/>
              </w:rPr>
              <w:t>否</w:t>
            </w:r>
          </w:p>
        </w:tc>
        <w:tc>
          <w:tcPr>
            <w:tcW w:w="5894" w:type="dxa"/>
          </w:tcPr>
          <w:p w14:paraId="1AA6EC29" w14:textId="77777777" w:rsidR="008D1333" w:rsidRPr="008D1333" w:rsidRDefault="00085E40" w:rsidP="008D1333">
            <w:pPr>
              <w:rPr>
                <w:rFonts w:hAnsi="Times New Roman" w:cs="Times New Roman"/>
                <w:sz w:val="21"/>
              </w:rPr>
            </w:pPr>
            <w:hyperlink r:id="rId6" w:history="1">
              <w:r w:rsidR="008D1333" w:rsidRPr="008D1333">
                <w:rPr>
                  <w:rFonts w:cs="Times New Roman" w:hint="eastAsia"/>
                  <w:color w:val="000000" w:themeColor="text1"/>
                  <w:sz w:val="21"/>
                  <w:u w:val="single"/>
                </w:rPr>
                <w:t>格式必须符合</w:t>
              </w:r>
              <w:r w:rsidR="008D1333" w:rsidRPr="008D1333">
                <w:rPr>
                  <w:rFonts w:cs="Times New Roman"/>
                  <w:color w:val="0000FF"/>
                  <w:sz w:val="21"/>
                  <w:u w:val="single"/>
                </w:rPr>
                <w:t>xxx@xxx.xxx</w:t>
              </w:r>
            </w:hyperlink>
          </w:p>
        </w:tc>
      </w:tr>
    </w:tbl>
    <w:p w14:paraId="7EAA2000" w14:textId="77777777" w:rsidR="008D1333" w:rsidRDefault="008D1333" w:rsidP="008D1333">
      <w:pPr>
        <w:pStyle w:val="3"/>
      </w:pPr>
      <w:bookmarkStart w:id="18" w:name="_Toc35162069"/>
      <w:r>
        <w:rPr>
          <w:rFonts w:hint="eastAsia"/>
        </w:rPr>
        <w:t>5.1.2</w:t>
      </w:r>
      <w:r>
        <w:t xml:space="preserve"> </w:t>
      </w:r>
      <w:r>
        <w:rPr>
          <w:rFonts w:hint="eastAsia"/>
        </w:rPr>
        <w:t>数据填报</w:t>
      </w:r>
      <w:bookmarkEnd w:id="18"/>
    </w:p>
    <w:p w14:paraId="5F9AAC0A" w14:textId="77777777" w:rsidR="00B11DAF" w:rsidRPr="00B11DAF" w:rsidRDefault="00B11DAF" w:rsidP="00B11DAF">
      <w:pPr>
        <w:spacing w:line="360" w:lineRule="auto"/>
        <w:rPr>
          <w:rFonts w:hAnsi="Times New Roman" w:cs="Times New Roman"/>
          <w:b/>
          <w:szCs w:val="24"/>
        </w:rPr>
      </w:pPr>
      <w:r w:rsidRPr="00B11DAF">
        <w:rPr>
          <w:rFonts w:cs="Times New Roman" w:hint="eastAsia"/>
          <w:b/>
          <w:szCs w:val="24"/>
        </w:rPr>
        <w:t>基本描述：</w:t>
      </w:r>
    </w:p>
    <w:p w14:paraId="4BC6E834" w14:textId="77777777" w:rsidR="00B11DAF" w:rsidRPr="00B11DAF" w:rsidRDefault="00B11DAF" w:rsidP="00B11DAF">
      <w:pPr>
        <w:spacing w:line="360" w:lineRule="auto"/>
        <w:ind w:firstLine="420"/>
        <w:rPr>
          <w:rFonts w:hAnsi="Times New Roman" w:cs="Times New Roman"/>
          <w:szCs w:val="24"/>
        </w:rPr>
      </w:pPr>
      <w:r w:rsidRPr="00B11DAF">
        <w:rPr>
          <w:rFonts w:cs="Times New Roman" w:hint="eastAsia"/>
          <w:szCs w:val="24"/>
        </w:rPr>
        <w:t>企业用户填报当期采集数据。根据预先设定的模板在规定的时间范围内进行填报，填写完成后保存，确认无误后上报。</w:t>
      </w:r>
    </w:p>
    <w:p w14:paraId="28C6F44D" w14:textId="77777777" w:rsidR="00B11DAF" w:rsidRPr="00B11DAF" w:rsidRDefault="00B11DAF" w:rsidP="00B11DAF">
      <w:pPr>
        <w:spacing w:line="360" w:lineRule="auto"/>
        <w:rPr>
          <w:rFonts w:cs="Times New Roman"/>
          <w:b/>
          <w:szCs w:val="24"/>
        </w:rPr>
      </w:pPr>
      <w:r w:rsidRPr="00B11DAF">
        <w:rPr>
          <w:rFonts w:cs="Times New Roman" w:hint="eastAsia"/>
          <w:b/>
          <w:szCs w:val="24"/>
        </w:rPr>
        <w:t>数据说明：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9"/>
        <w:gridCol w:w="689"/>
        <w:gridCol w:w="5288"/>
      </w:tblGrid>
      <w:tr w:rsidR="00B11DAF" w:rsidRPr="00B11DAF" w14:paraId="0E558874" w14:textId="77777777" w:rsidTr="00CE57FF">
        <w:tc>
          <w:tcPr>
            <w:tcW w:w="1398" w:type="pct"/>
            <w:shd w:val="clear" w:color="auto" w:fill="DDD9C3"/>
          </w:tcPr>
          <w:p w14:paraId="7396E68A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数据项</w:t>
            </w:r>
          </w:p>
        </w:tc>
        <w:tc>
          <w:tcPr>
            <w:tcW w:w="415" w:type="pct"/>
            <w:shd w:val="clear" w:color="auto" w:fill="DDD9C3"/>
          </w:tcPr>
          <w:p w14:paraId="7F1741A7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必填</w:t>
            </w:r>
          </w:p>
        </w:tc>
        <w:tc>
          <w:tcPr>
            <w:tcW w:w="3187" w:type="pct"/>
            <w:shd w:val="clear" w:color="auto" w:fill="DDD9C3"/>
          </w:tcPr>
          <w:p w14:paraId="3A3E97E2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说明</w:t>
            </w:r>
          </w:p>
        </w:tc>
      </w:tr>
      <w:tr w:rsidR="00B11DAF" w:rsidRPr="00B11DAF" w14:paraId="10FA8BCC" w14:textId="77777777" w:rsidTr="00CE57FF">
        <w:tc>
          <w:tcPr>
            <w:tcW w:w="1398" w:type="pct"/>
            <w:shd w:val="clear" w:color="auto" w:fill="auto"/>
          </w:tcPr>
          <w:p w14:paraId="02608B55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建档期就业人数</w:t>
            </w:r>
          </w:p>
        </w:tc>
        <w:tc>
          <w:tcPr>
            <w:tcW w:w="415" w:type="pct"/>
            <w:shd w:val="clear" w:color="auto" w:fill="auto"/>
          </w:tcPr>
          <w:p w14:paraId="4CCDF067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是</w:t>
            </w:r>
          </w:p>
        </w:tc>
        <w:tc>
          <w:tcPr>
            <w:tcW w:w="3187" w:type="pct"/>
            <w:shd w:val="clear" w:color="auto" w:fill="auto"/>
          </w:tcPr>
          <w:p w14:paraId="138C85ED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填写初次将档时监测点就业人数</w:t>
            </w:r>
          </w:p>
        </w:tc>
      </w:tr>
      <w:tr w:rsidR="00B11DAF" w:rsidRPr="00B11DAF" w14:paraId="0AB520A8" w14:textId="77777777" w:rsidTr="00CE57FF">
        <w:tc>
          <w:tcPr>
            <w:tcW w:w="1398" w:type="pct"/>
          </w:tcPr>
          <w:p w14:paraId="76D1DB83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调查期就业人数</w:t>
            </w:r>
          </w:p>
        </w:tc>
        <w:tc>
          <w:tcPr>
            <w:tcW w:w="415" w:type="pct"/>
          </w:tcPr>
          <w:p w14:paraId="6BDF1897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是</w:t>
            </w:r>
          </w:p>
        </w:tc>
        <w:tc>
          <w:tcPr>
            <w:tcW w:w="3187" w:type="pct"/>
          </w:tcPr>
          <w:p w14:paraId="68BF3730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填写本次调查期当时的监测点就业人数</w:t>
            </w:r>
          </w:p>
        </w:tc>
      </w:tr>
      <w:tr w:rsidR="00B11DAF" w:rsidRPr="00B11DAF" w14:paraId="652D218C" w14:textId="77777777" w:rsidTr="00CE57FF">
        <w:tc>
          <w:tcPr>
            <w:tcW w:w="1398" w:type="pct"/>
          </w:tcPr>
          <w:p w14:paraId="61B275F1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其他原因</w:t>
            </w:r>
          </w:p>
        </w:tc>
        <w:tc>
          <w:tcPr>
            <w:tcW w:w="415" w:type="pct"/>
          </w:tcPr>
          <w:p w14:paraId="16637F23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是</w:t>
            </w:r>
          </w:p>
        </w:tc>
        <w:tc>
          <w:tcPr>
            <w:tcW w:w="3187" w:type="pct"/>
          </w:tcPr>
          <w:p w14:paraId="02111A5D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11DAF" w:rsidRPr="00B11DAF" w14:paraId="6D0B9458" w14:textId="77777777" w:rsidTr="00CE57FF">
        <w:tc>
          <w:tcPr>
            <w:tcW w:w="1398" w:type="pct"/>
          </w:tcPr>
          <w:p w14:paraId="0F6CE7CF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就业人数减少类型</w:t>
            </w:r>
          </w:p>
        </w:tc>
        <w:tc>
          <w:tcPr>
            <w:tcW w:w="415" w:type="pct"/>
          </w:tcPr>
          <w:p w14:paraId="6005A28D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否</w:t>
            </w:r>
          </w:p>
        </w:tc>
        <w:tc>
          <w:tcPr>
            <w:tcW w:w="3187" w:type="pct"/>
          </w:tcPr>
          <w:p w14:paraId="5339D775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11DAF" w:rsidRPr="00B11DAF" w14:paraId="3E4F9B96" w14:textId="77777777" w:rsidTr="00CE57FF">
        <w:tc>
          <w:tcPr>
            <w:tcW w:w="1398" w:type="pct"/>
          </w:tcPr>
          <w:p w14:paraId="7046E2EF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主要原因</w:t>
            </w:r>
          </w:p>
        </w:tc>
        <w:tc>
          <w:tcPr>
            <w:tcW w:w="415" w:type="pct"/>
          </w:tcPr>
          <w:p w14:paraId="6A7CEB79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否</w:t>
            </w:r>
          </w:p>
        </w:tc>
        <w:tc>
          <w:tcPr>
            <w:tcW w:w="3187" w:type="pct"/>
          </w:tcPr>
          <w:p w14:paraId="55627C83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11DAF" w:rsidRPr="00B11DAF" w14:paraId="6A816FC3" w14:textId="77777777" w:rsidTr="00CE57FF">
        <w:tc>
          <w:tcPr>
            <w:tcW w:w="1398" w:type="pct"/>
          </w:tcPr>
          <w:p w14:paraId="0F1095D9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主要原因说明</w:t>
            </w:r>
          </w:p>
        </w:tc>
        <w:tc>
          <w:tcPr>
            <w:tcW w:w="415" w:type="pct"/>
          </w:tcPr>
          <w:p w14:paraId="0A515CD5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否</w:t>
            </w:r>
          </w:p>
        </w:tc>
        <w:tc>
          <w:tcPr>
            <w:tcW w:w="3187" w:type="pct"/>
          </w:tcPr>
          <w:p w14:paraId="6E63174A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11DAF" w:rsidRPr="00B11DAF" w14:paraId="392F4F39" w14:textId="77777777" w:rsidTr="00CE57FF">
        <w:tc>
          <w:tcPr>
            <w:tcW w:w="1398" w:type="pct"/>
          </w:tcPr>
          <w:p w14:paraId="02A96BAD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次要原因</w:t>
            </w:r>
          </w:p>
        </w:tc>
        <w:tc>
          <w:tcPr>
            <w:tcW w:w="415" w:type="pct"/>
          </w:tcPr>
          <w:p w14:paraId="38948B8A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否</w:t>
            </w:r>
          </w:p>
        </w:tc>
        <w:tc>
          <w:tcPr>
            <w:tcW w:w="3187" w:type="pct"/>
          </w:tcPr>
          <w:p w14:paraId="35B9EFBF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11DAF" w:rsidRPr="00B11DAF" w14:paraId="74FE86CE" w14:textId="77777777" w:rsidTr="00CE57FF">
        <w:tc>
          <w:tcPr>
            <w:tcW w:w="1398" w:type="pct"/>
          </w:tcPr>
          <w:p w14:paraId="66FF1991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次要原因说明</w:t>
            </w:r>
          </w:p>
        </w:tc>
        <w:tc>
          <w:tcPr>
            <w:tcW w:w="415" w:type="pct"/>
          </w:tcPr>
          <w:p w14:paraId="6384C40A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否</w:t>
            </w:r>
          </w:p>
        </w:tc>
        <w:tc>
          <w:tcPr>
            <w:tcW w:w="3187" w:type="pct"/>
          </w:tcPr>
          <w:p w14:paraId="776190D7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11DAF" w:rsidRPr="00B11DAF" w14:paraId="135B46E9" w14:textId="77777777" w:rsidTr="00CE57FF">
        <w:tc>
          <w:tcPr>
            <w:tcW w:w="1398" w:type="pct"/>
          </w:tcPr>
          <w:p w14:paraId="63869308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第三原因</w:t>
            </w:r>
          </w:p>
        </w:tc>
        <w:tc>
          <w:tcPr>
            <w:tcW w:w="415" w:type="pct"/>
          </w:tcPr>
          <w:p w14:paraId="3CC38009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否</w:t>
            </w:r>
          </w:p>
        </w:tc>
        <w:tc>
          <w:tcPr>
            <w:tcW w:w="3187" w:type="pct"/>
          </w:tcPr>
          <w:p w14:paraId="3313A2DA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11DAF" w:rsidRPr="00B11DAF" w14:paraId="187A9F3B" w14:textId="77777777" w:rsidTr="00CE57FF">
        <w:tc>
          <w:tcPr>
            <w:tcW w:w="1398" w:type="pct"/>
          </w:tcPr>
          <w:p w14:paraId="2FBC1796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第三原因说明</w:t>
            </w:r>
          </w:p>
        </w:tc>
        <w:tc>
          <w:tcPr>
            <w:tcW w:w="415" w:type="pct"/>
          </w:tcPr>
          <w:p w14:paraId="5DE19F25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11DAF">
              <w:rPr>
                <w:rFonts w:ascii="Times New Roman" w:hAnsi="Times New Roman" w:cs="Times New Roman" w:hint="eastAsia"/>
                <w:szCs w:val="24"/>
              </w:rPr>
              <w:t>否</w:t>
            </w:r>
          </w:p>
        </w:tc>
        <w:tc>
          <w:tcPr>
            <w:tcW w:w="3187" w:type="pct"/>
          </w:tcPr>
          <w:p w14:paraId="33A33D7C" w14:textId="77777777" w:rsidR="00B11DAF" w:rsidRPr="00B11DAF" w:rsidRDefault="00B11DAF" w:rsidP="00B11DAF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333B6477" w14:textId="77777777" w:rsidR="00B11DAF" w:rsidRDefault="00B11DAF" w:rsidP="00B11D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如果调查期数据小于建档期数据，就业人数减少类型和就业人数减少主要原因及说明必填。</w:t>
      </w:r>
    </w:p>
    <w:p w14:paraId="0889EE65" w14:textId="77777777" w:rsidR="00B11DAF" w:rsidRDefault="00B11DAF" w:rsidP="00B11D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就业人数减少类型包括：关闭破产、停业整顿、经济性裁员、业务转移、自</w:t>
      </w:r>
      <w:r>
        <w:rPr>
          <w:rFonts w:hint="eastAsia"/>
        </w:rPr>
        <w:lastRenderedPageBreak/>
        <w:t>然减员、正常解除或终止劳动合同、国际因素变化影响、自然灾害、重大事件影响、其他。</w:t>
      </w:r>
    </w:p>
    <w:p w14:paraId="2E8B3EE8" w14:textId="77777777" w:rsidR="008D1333" w:rsidRDefault="00B11DAF" w:rsidP="00B11D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就业人数减少原因包括：产业结构调整，重大技术改革，节能减排、淘汰落后产能，订单不足，原材料涨价，工资、社保等用工成本上升，自然减员，经营资金困难，税收政策变化（包括税负增加或出口退税减少等），季节性用工，其他，自行离职，工作调动、企业内部调剂，劳动关系转移、劳务派遣。</w:t>
      </w:r>
    </w:p>
    <w:p w14:paraId="2EF9162F" w14:textId="77777777" w:rsidR="00B11DAF" w:rsidRDefault="00B11DAF" w:rsidP="00B11DAF">
      <w:pPr>
        <w:pStyle w:val="3"/>
      </w:pPr>
      <w:bookmarkStart w:id="19" w:name="_Toc35162070"/>
      <w:r>
        <w:rPr>
          <w:rFonts w:hint="eastAsia"/>
        </w:rPr>
        <w:t>5.1.3</w:t>
      </w:r>
      <w:r>
        <w:t xml:space="preserve"> </w:t>
      </w:r>
      <w:r>
        <w:rPr>
          <w:rFonts w:hint="eastAsia"/>
        </w:rPr>
        <w:t>数据查询</w:t>
      </w:r>
      <w:bookmarkEnd w:id="19"/>
    </w:p>
    <w:p w14:paraId="24D4E2FD" w14:textId="77777777" w:rsidR="00B11DAF" w:rsidRPr="00B11DAF" w:rsidRDefault="00B11DAF" w:rsidP="00B11DAF">
      <w:pPr>
        <w:spacing w:line="360" w:lineRule="auto"/>
        <w:rPr>
          <w:rFonts w:hAnsi="Times New Roman" w:cs="Times New Roman"/>
          <w:b/>
          <w:szCs w:val="24"/>
        </w:rPr>
      </w:pPr>
      <w:r w:rsidRPr="00B11DAF">
        <w:rPr>
          <w:rFonts w:cs="Times New Roman" w:hint="eastAsia"/>
          <w:b/>
          <w:szCs w:val="24"/>
        </w:rPr>
        <w:t>基本描述：</w:t>
      </w:r>
    </w:p>
    <w:p w14:paraId="1614DC8E" w14:textId="77777777" w:rsidR="00B11DAF" w:rsidRPr="00B11DAF" w:rsidRDefault="00B11DAF" w:rsidP="00B11DAF">
      <w:pPr>
        <w:spacing w:line="360" w:lineRule="auto"/>
        <w:rPr>
          <w:rFonts w:hAnsi="Times New Roman" w:cs="Times New Roman"/>
          <w:szCs w:val="24"/>
        </w:rPr>
      </w:pPr>
      <w:r w:rsidRPr="00B11DAF">
        <w:rPr>
          <w:rFonts w:cs="Times New Roman"/>
          <w:color w:val="FF0000"/>
          <w:szCs w:val="24"/>
        </w:rPr>
        <w:t xml:space="preserve">    </w:t>
      </w:r>
      <w:r w:rsidRPr="00B11DAF">
        <w:rPr>
          <w:rFonts w:cs="Times New Roman" w:hint="eastAsia"/>
          <w:szCs w:val="24"/>
        </w:rPr>
        <w:t>查询以往调查期企业数据的状态。用户只能查询自己企业数据。基于一定的用户指定的条件进行查询，查询结果只可以浏览不可以导出。</w:t>
      </w:r>
    </w:p>
    <w:p w14:paraId="395DE27E" w14:textId="77777777" w:rsidR="00B11DAF" w:rsidRPr="00B11DAF" w:rsidRDefault="00B11DAF" w:rsidP="00B11DAF">
      <w:pPr>
        <w:spacing w:line="360" w:lineRule="auto"/>
        <w:rPr>
          <w:rFonts w:hAnsi="Times New Roman" w:cs="Times New Roman"/>
          <w:b/>
          <w:szCs w:val="24"/>
        </w:rPr>
      </w:pPr>
      <w:r w:rsidRPr="00B11DAF">
        <w:rPr>
          <w:rFonts w:cs="Times New Roman" w:hint="eastAsia"/>
          <w:b/>
          <w:szCs w:val="24"/>
        </w:rPr>
        <w:t>相关功能：</w:t>
      </w:r>
    </w:p>
    <w:p w14:paraId="61C6CA5F" w14:textId="77777777" w:rsidR="00B11DAF" w:rsidRPr="00B11DAF" w:rsidRDefault="00B11DAF" w:rsidP="00B11DAF">
      <w:pPr>
        <w:spacing w:line="360" w:lineRule="auto"/>
        <w:ind w:firstLine="465"/>
        <w:rPr>
          <w:rFonts w:hAnsi="Times New Roman" w:cs="Times New Roman"/>
          <w:szCs w:val="24"/>
        </w:rPr>
      </w:pPr>
      <w:r w:rsidRPr="00B11DAF">
        <w:rPr>
          <w:rFonts w:cs="Times New Roman" w:hint="eastAsia"/>
          <w:szCs w:val="24"/>
        </w:rPr>
        <w:t>查看以往调查期企业数据的状态</w:t>
      </w:r>
    </w:p>
    <w:p w14:paraId="224E8D1C" w14:textId="77777777" w:rsidR="00B11DAF" w:rsidRDefault="00B11DAF" w:rsidP="007E101E">
      <w:pPr>
        <w:pStyle w:val="2"/>
      </w:pPr>
      <w:bookmarkStart w:id="20" w:name="_Toc35162071"/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省级用户</w:t>
      </w:r>
      <w:bookmarkEnd w:id="20"/>
    </w:p>
    <w:p w14:paraId="3A88228B" w14:textId="253307A3" w:rsidR="00B11DAF" w:rsidRDefault="00B11DAF" w:rsidP="007E101E">
      <w:pPr>
        <w:pStyle w:val="3"/>
      </w:pPr>
      <w:bookmarkStart w:id="21" w:name="_Toc35162072"/>
      <w:r>
        <w:rPr>
          <w:rFonts w:hint="eastAsia"/>
        </w:rPr>
        <w:t>5.2.1</w:t>
      </w:r>
      <w:r>
        <w:t xml:space="preserve"> </w:t>
      </w:r>
      <w:r>
        <w:rPr>
          <w:rFonts w:hint="eastAsia"/>
        </w:rPr>
        <w:t>企业备案</w:t>
      </w:r>
      <w:bookmarkEnd w:id="21"/>
    </w:p>
    <w:p w14:paraId="3A751DAA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基本描述：</w:t>
      </w:r>
    </w:p>
    <w:p w14:paraId="39FFD99A" w14:textId="77777777" w:rsidR="007E101E" w:rsidRPr="007E101E" w:rsidRDefault="007E101E" w:rsidP="007E101E">
      <w:pPr>
        <w:spacing w:line="360" w:lineRule="auto"/>
        <w:rPr>
          <w:rFonts w:hAnsi="Times New Roman" w:cs="Times New Roman"/>
          <w:color w:val="FF0000"/>
          <w:szCs w:val="24"/>
        </w:rPr>
      </w:pPr>
      <w:r w:rsidRPr="007E101E">
        <w:rPr>
          <w:rFonts w:cs="Times New Roman"/>
          <w:color w:val="FF0000"/>
          <w:szCs w:val="24"/>
        </w:rPr>
        <w:t xml:space="preserve">   </w:t>
      </w:r>
      <w:r w:rsidRPr="007E101E">
        <w:rPr>
          <w:rFonts w:cs="Times New Roman"/>
          <w:szCs w:val="24"/>
        </w:rPr>
        <w:t xml:space="preserve"> </w:t>
      </w:r>
      <w:r w:rsidRPr="007E101E">
        <w:rPr>
          <w:rFonts w:cs="Times New Roman" w:hint="eastAsia"/>
          <w:szCs w:val="24"/>
        </w:rPr>
        <w:t>查看所有已备案企业的详细信息，但不可以修改。</w:t>
      </w:r>
    </w:p>
    <w:p w14:paraId="274BB06E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相关功能：</w:t>
      </w:r>
    </w:p>
    <w:p w14:paraId="1DBC2A61" w14:textId="77777777" w:rsidR="007E101E" w:rsidRPr="007E101E" w:rsidRDefault="007E101E" w:rsidP="007E101E">
      <w:pPr>
        <w:numPr>
          <w:ilvl w:val="0"/>
          <w:numId w:val="4"/>
        </w:num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列表：显示所有已备案的企业。</w:t>
      </w:r>
    </w:p>
    <w:p w14:paraId="56B28A7A" w14:textId="77777777" w:rsidR="007E101E" w:rsidRPr="007E101E" w:rsidRDefault="007E101E" w:rsidP="007E101E">
      <w:pPr>
        <w:numPr>
          <w:ilvl w:val="0"/>
          <w:numId w:val="4"/>
        </w:num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查询：根据调查期和地区的查询条件进行检索。</w:t>
      </w:r>
    </w:p>
    <w:p w14:paraId="1A774FDA" w14:textId="77777777" w:rsidR="007E101E" w:rsidRPr="007E101E" w:rsidRDefault="007E101E" w:rsidP="007E101E">
      <w:pPr>
        <w:numPr>
          <w:ilvl w:val="0"/>
          <w:numId w:val="4"/>
        </w:num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查看：查看企业的详细信息。</w:t>
      </w:r>
    </w:p>
    <w:p w14:paraId="6E3F1664" w14:textId="77777777" w:rsidR="007E101E" w:rsidRPr="007E101E" w:rsidRDefault="007E101E" w:rsidP="007E101E">
      <w:pPr>
        <w:numPr>
          <w:ilvl w:val="0"/>
          <w:numId w:val="4"/>
        </w:num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导出</w:t>
      </w:r>
      <w:r w:rsidRPr="007E101E">
        <w:rPr>
          <w:rFonts w:cs="Times New Roman"/>
          <w:szCs w:val="24"/>
        </w:rPr>
        <w:t>EXCEL</w:t>
      </w:r>
      <w:r w:rsidRPr="007E101E">
        <w:rPr>
          <w:rFonts w:cs="Times New Roman" w:hint="eastAsia"/>
          <w:szCs w:val="24"/>
        </w:rPr>
        <w:t>：将当前的列表导出为</w:t>
      </w:r>
      <w:r w:rsidRPr="007E101E">
        <w:rPr>
          <w:rFonts w:cs="Times New Roman"/>
          <w:szCs w:val="24"/>
        </w:rPr>
        <w:t>EXCEL</w:t>
      </w:r>
      <w:r w:rsidRPr="007E101E">
        <w:rPr>
          <w:rFonts w:cs="Times New Roman" w:hint="eastAsia"/>
          <w:szCs w:val="24"/>
        </w:rPr>
        <w:t>文件并保存在本地磁盘。</w:t>
      </w:r>
    </w:p>
    <w:p w14:paraId="31B8ADCA" w14:textId="77777777" w:rsidR="007E101E" w:rsidRPr="007E101E" w:rsidRDefault="007E101E" w:rsidP="007E101E">
      <w:pPr>
        <w:rPr>
          <w:rFonts w:hint="eastAsia"/>
        </w:rPr>
      </w:pPr>
    </w:p>
    <w:p w14:paraId="13A21141" w14:textId="33C5909B" w:rsidR="00B11DAF" w:rsidRDefault="00B11DAF" w:rsidP="007E101E">
      <w:pPr>
        <w:pStyle w:val="3"/>
      </w:pPr>
      <w:bookmarkStart w:id="22" w:name="_Toc35162073"/>
      <w:r>
        <w:rPr>
          <w:rFonts w:hint="eastAsia"/>
        </w:rPr>
        <w:t>5.2.2</w:t>
      </w:r>
      <w:r>
        <w:t xml:space="preserve"> </w:t>
      </w:r>
      <w:r>
        <w:rPr>
          <w:rFonts w:hint="eastAsia"/>
        </w:rPr>
        <w:t>报表管理</w:t>
      </w:r>
      <w:bookmarkEnd w:id="22"/>
    </w:p>
    <w:p w14:paraId="0B0C504E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基本描述：</w:t>
      </w:r>
    </w:p>
    <w:p w14:paraId="7271899D" w14:textId="77777777" w:rsidR="007E101E" w:rsidRPr="007E101E" w:rsidRDefault="007E101E" w:rsidP="007E101E">
      <w:p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/>
          <w:szCs w:val="24"/>
        </w:rPr>
        <w:t xml:space="preserve">    </w:t>
      </w:r>
      <w:r w:rsidRPr="007E101E">
        <w:rPr>
          <w:rFonts w:cs="Times New Roman" w:hint="eastAsia"/>
          <w:szCs w:val="24"/>
        </w:rPr>
        <w:t>审核企业上报的数据并汇总上报到部级单位</w:t>
      </w:r>
    </w:p>
    <w:p w14:paraId="08B93E9B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相关功能：</w:t>
      </w:r>
    </w:p>
    <w:p w14:paraId="45A36972" w14:textId="77777777" w:rsidR="007E101E" w:rsidRPr="007E101E" w:rsidRDefault="007E101E" w:rsidP="007E101E">
      <w:pPr>
        <w:numPr>
          <w:ilvl w:val="0"/>
          <w:numId w:val="5"/>
        </w:num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查看：查看企业上报的数据和报表。</w:t>
      </w:r>
    </w:p>
    <w:p w14:paraId="2911098A" w14:textId="77777777" w:rsidR="007E101E" w:rsidRPr="007E101E" w:rsidRDefault="007E101E" w:rsidP="007E101E">
      <w:pPr>
        <w:numPr>
          <w:ilvl w:val="0"/>
          <w:numId w:val="5"/>
        </w:num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退回修改：将企业上报的数据和报表退回修改。退回修改时可以添加备注，标识退回理由。</w:t>
      </w:r>
    </w:p>
    <w:p w14:paraId="0DA7C5C8" w14:textId="77777777" w:rsidR="007E101E" w:rsidRPr="007E101E" w:rsidRDefault="007E101E" w:rsidP="007E101E">
      <w:pPr>
        <w:numPr>
          <w:ilvl w:val="0"/>
          <w:numId w:val="5"/>
        </w:num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审核通过；将企业上报的数据和报表审核通过。</w:t>
      </w:r>
    </w:p>
    <w:p w14:paraId="785B4A8B" w14:textId="77777777" w:rsidR="007E101E" w:rsidRPr="007E101E" w:rsidRDefault="007E101E" w:rsidP="007E101E">
      <w:pPr>
        <w:numPr>
          <w:ilvl w:val="0"/>
          <w:numId w:val="5"/>
        </w:num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lastRenderedPageBreak/>
        <w:t>上报：将企业上报的数据上报到部级单位。</w:t>
      </w:r>
    </w:p>
    <w:p w14:paraId="3D495A42" w14:textId="77777777" w:rsidR="007E101E" w:rsidRPr="007E101E" w:rsidRDefault="007E101E" w:rsidP="007E101E">
      <w:pPr>
        <w:rPr>
          <w:rFonts w:hint="eastAsia"/>
        </w:rPr>
      </w:pPr>
    </w:p>
    <w:p w14:paraId="4B7CAD86" w14:textId="61479BDF" w:rsidR="00B11DAF" w:rsidRDefault="00B11DAF" w:rsidP="007E101E">
      <w:pPr>
        <w:pStyle w:val="3"/>
      </w:pPr>
      <w:bookmarkStart w:id="23" w:name="_Toc35162074"/>
      <w:r>
        <w:rPr>
          <w:rFonts w:hint="eastAsia"/>
        </w:rPr>
        <w:t>5.2.3</w:t>
      </w:r>
      <w:r>
        <w:t xml:space="preserve"> </w:t>
      </w:r>
      <w:r>
        <w:rPr>
          <w:rFonts w:hint="eastAsia"/>
        </w:rPr>
        <w:t>数据汇总</w:t>
      </w:r>
      <w:bookmarkEnd w:id="23"/>
    </w:p>
    <w:p w14:paraId="2C491608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基本描述：</w:t>
      </w:r>
    </w:p>
    <w:p w14:paraId="0ADF0175" w14:textId="77777777" w:rsidR="007E101E" w:rsidRPr="007E101E" w:rsidRDefault="007E101E" w:rsidP="007E101E">
      <w:p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/>
          <w:szCs w:val="24"/>
        </w:rPr>
        <w:t xml:space="preserve">    </w:t>
      </w:r>
      <w:r w:rsidRPr="007E101E">
        <w:rPr>
          <w:rFonts w:cs="Times New Roman" w:hint="eastAsia"/>
          <w:szCs w:val="24"/>
        </w:rPr>
        <w:t>查看企业的汇总数据</w:t>
      </w:r>
    </w:p>
    <w:p w14:paraId="2847A319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相关功能：</w:t>
      </w:r>
    </w:p>
    <w:p w14:paraId="1333B113" w14:textId="5F48B565" w:rsidR="007E101E" w:rsidRPr="007E101E" w:rsidRDefault="007E101E" w:rsidP="007E101E">
      <w:pPr>
        <w:rPr>
          <w:rFonts w:hint="eastAsia"/>
        </w:rPr>
      </w:pPr>
      <w:r w:rsidRPr="007E101E">
        <w:rPr>
          <w:rFonts w:cs="Times New Roman"/>
          <w:szCs w:val="24"/>
        </w:rPr>
        <w:t xml:space="preserve">    </w:t>
      </w:r>
      <w:r w:rsidRPr="007E101E">
        <w:rPr>
          <w:rFonts w:cs="Times New Roman" w:hint="eastAsia"/>
          <w:szCs w:val="24"/>
        </w:rPr>
        <w:t>统计：根据不同的调查期显示出企业的汇总数据</w:t>
      </w:r>
    </w:p>
    <w:p w14:paraId="0919CF64" w14:textId="7506C36D" w:rsidR="00B11DAF" w:rsidRDefault="00B11DAF" w:rsidP="007E101E">
      <w:pPr>
        <w:pStyle w:val="3"/>
      </w:pPr>
      <w:bookmarkStart w:id="24" w:name="_Toc35162075"/>
      <w:r>
        <w:rPr>
          <w:rFonts w:hint="eastAsia"/>
        </w:rPr>
        <w:t>5.2.4</w:t>
      </w:r>
      <w:r>
        <w:t xml:space="preserve"> </w:t>
      </w:r>
      <w:r>
        <w:rPr>
          <w:rFonts w:hint="eastAsia"/>
        </w:rPr>
        <w:t>数据修改</w:t>
      </w:r>
      <w:bookmarkEnd w:id="24"/>
    </w:p>
    <w:p w14:paraId="5F4315EE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基本描述：</w:t>
      </w:r>
    </w:p>
    <w:p w14:paraId="2BAD3B41" w14:textId="77777777" w:rsidR="007E101E" w:rsidRPr="007E101E" w:rsidRDefault="007E101E" w:rsidP="007E101E">
      <w:p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/>
          <w:szCs w:val="24"/>
        </w:rPr>
        <w:t xml:space="preserve">    </w:t>
      </w:r>
      <w:r w:rsidRPr="007E101E">
        <w:rPr>
          <w:rFonts w:cs="Times New Roman" w:hint="eastAsia"/>
          <w:szCs w:val="24"/>
        </w:rPr>
        <w:t>可以对有明显错误的企业数据进行修改。修改后的数据另外存储并不修改报送的原始数据。</w:t>
      </w:r>
    </w:p>
    <w:p w14:paraId="2FC706C1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相关功能：</w:t>
      </w:r>
    </w:p>
    <w:p w14:paraId="1F8431BF" w14:textId="1681E984" w:rsidR="007E101E" w:rsidRPr="007E101E" w:rsidRDefault="007E101E" w:rsidP="007E101E">
      <w:pPr>
        <w:spacing w:line="360" w:lineRule="auto"/>
        <w:ind w:firstLineChars="200" w:firstLine="480"/>
        <w:rPr>
          <w:rFonts w:hAnsi="Times New Roman" w:cs="Times New Roman" w:hint="eastAsia"/>
          <w:szCs w:val="24"/>
        </w:rPr>
      </w:pPr>
      <w:r w:rsidRPr="007E101E">
        <w:rPr>
          <w:rFonts w:cs="Times New Roman" w:hint="eastAsia"/>
          <w:szCs w:val="24"/>
        </w:rPr>
        <w:t>对所选企业的数据进行修改，原始数据和修改日志要保留。</w:t>
      </w:r>
    </w:p>
    <w:p w14:paraId="3E35DD69" w14:textId="10E83CAE" w:rsidR="000D5D69" w:rsidRDefault="00B11DAF" w:rsidP="007E101E">
      <w:pPr>
        <w:pStyle w:val="3"/>
      </w:pPr>
      <w:bookmarkStart w:id="25" w:name="_Toc35162076"/>
      <w:r>
        <w:rPr>
          <w:rFonts w:hint="eastAsia"/>
        </w:rPr>
        <w:t>5.2.5</w:t>
      </w:r>
      <w:r>
        <w:t xml:space="preserve"> </w:t>
      </w:r>
      <w:r>
        <w:rPr>
          <w:rFonts w:hint="eastAsia"/>
        </w:rPr>
        <w:t>取样分析</w:t>
      </w:r>
      <w:bookmarkEnd w:id="25"/>
    </w:p>
    <w:p w14:paraId="530FBE02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基本描述：</w:t>
      </w:r>
    </w:p>
    <w:p w14:paraId="1DF94080" w14:textId="77777777" w:rsidR="007E101E" w:rsidRPr="007E101E" w:rsidRDefault="007E101E" w:rsidP="007E101E">
      <w:p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/>
          <w:szCs w:val="24"/>
        </w:rPr>
        <w:t xml:space="preserve">    </w:t>
      </w:r>
      <w:r w:rsidRPr="007E101E">
        <w:rPr>
          <w:rFonts w:cs="Times New Roman" w:hint="eastAsia"/>
          <w:szCs w:val="24"/>
        </w:rPr>
        <w:t>显示各市企业的数量和占比</w:t>
      </w:r>
    </w:p>
    <w:p w14:paraId="7E2C25F2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相关功能：</w:t>
      </w:r>
    </w:p>
    <w:p w14:paraId="7EB89EA2" w14:textId="77777777" w:rsidR="007E101E" w:rsidRPr="007E101E" w:rsidRDefault="007E101E" w:rsidP="007E101E">
      <w:pPr>
        <w:numPr>
          <w:ilvl w:val="0"/>
          <w:numId w:val="6"/>
        </w:num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显示全省各市企业的数量和占比以及相应的饼图</w:t>
      </w:r>
    </w:p>
    <w:p w14:paraId="386CA861" w14:textId="6917A8FF" w:rsidR="007E101E" w:rsidRPr="007E101E" w:rsidRDefault="007E101E" w:rsidP="007E101E">
      <w:pPr>
        <w:numPr>
          <w:ilvl w:val="0"/>
          <w:numId w:val="6"/>
        </w:numPr>
        <w:spacing w:line="360" w:lineRule="auto"/>
        <w:rPr>
          <w:rFonts w:hAnsi="Times New Roman" w:cs="Times New Roman" w:hint="eastAsia"/>
          <w:szCs w:val="24"/>
        </w:rPr>
      </w:pPr>
      <w:r w:rsidRPr="007E101E">
        <w:rPr>
          <w:rFonts w:cs="Times New Roman" w:hint="eastAsia"/>
          <w:szCs w:val="24"/>
        </w:rPr>
        <w:t>查询，根据地区的查询条件进行检索</w:t>
      </w:r>
    </w:p>
    <w:p w14:paraId="337BD3D2" w14:textId="722D7292" w:rsidR="00B11DAF" w:rsidRDefault="00B11DAF" w:rsidP="007E101E">
      <w:pPr>
        <w:pStyle w:val="3"/>
      </w:pPr>
      <w:bookmarkStart w:id="26" w:name="_Toc35162077"/>
      <w:r>
        <w:rPr>
          <w:rFonts w:hint="eastAsia"/>
        </w:rPr>
        <w:t>5.2.</w:t>
      </w:r>
      <w:r w:rsidR="00BE48C1">
        <w:rPr>
          <w:rFonts w:hint="eastAsia"/>
        </w:rPr>
        <w:t>6</w:t>
      </w:r>
      <w:r w:rsidR="000D5D69">
        <w:t xml:space="preserve"> </w:t>
      </w:r>
      <w:r w:rsidR="000D5D69" w:rsidRPr="000D5D69">
        <w:t>图表分析</w:t>
      </w:r>
      <w:bookmarkEnd w:id="26"/>
    </w:p>
    <w:p w14:paraId="5870C79E" w14:textId="4262E65B" w:rsidR="007E101E" w:rsidRPr="007E101E" w:rsidRDefault="007E101E" w:rsidP="007E101E">
      <w:pPr>
        <w:pStyle w:val="a3"/>
        <w:keepNext/>
        <w:keepLines/>
        <w:numPr>
          <w:ilvl w:val="0"/>
          <w:numId w:val="8"/>
        </w:numPr>
        <w:spacing w:line="360" w:lineRule="auto"/>
        <w:ind w:firstLineChars="0"/>
        <w:outlineLvl w:val="3"/>
        <w:rPr>
          <w:rFonts w:ascii="Cambria" w:hAnsi="Cambria" w:cs="Times New Roman"/>
          <w:b/>
          <w:bCs/>
          <w:szCs w:val="28"/>
        </w:rPr>
      </w:pPr>
      <w:r w:rsidRPr="007E101E">
        <w:rPr>
          <w:rFonts w:ascii="Cambria" w:hAnsi="Cambria" w:cs="Times New Roman" w:hint="eastAsia"/>
          <w:b/>
          <w:bCs/>
          <w:szCs w:val="28"/>
        </w:rPr>
        <w:t>对比分析</w:t>
      </w:r>
    </w:p>
    <w:p w14:paraId="79A6D9BA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基本描述：</w:t>
      </w:r>
    </w:p>
    <w:p w14:paraId="10FBB2E7" w14:textId="0BB3D09B" w:rsidR="007E101E" w:rsidRPr="007E101E" w:rsidRDefault="007E101E" w:rsidP="007E101E">
      <w:p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/>
          <w:szCs w:val="24"/>
        </w:rPr>
        <w:t xml:space="preserve">   </w:t>
      </w:r>
      <w:r>
        <w:rPr>
          <w:rFonts w:cs="Times New Roman"/>
          <w:szCs w:val="24"/>
        </w:rPr>
        <w:tab/>
      </w:r>
      <w:r w:rsidRPr="007E101E">
        <w:rPr>
          <w:rFonts w:cs="Times New Roman"/>
          <w:szCs w:val="24"/>
        </w:rPr>
        <w:t xml:space="preserve"> </w:t>
      </w:r>
      <w:r w:rsidRPr="007E101E">
        <w:rPr>
          <w:rFonts w:cs="Times New Roman" w:hint="eastAsia"/>
          <w:szCs w:val="24"/>
        </w:rPr>
        <w:t>使用折线图、表格形式对比两个调查期的企业岗位变动情况</w:t>
      </w:r>
    </w:p>
    <w:p w14:paraId="230B04FD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数据说明：</w:t>
      </w:r>
    </w:p>
    <w:p w14:paraId="78CB12CE" w14:textId="77777777" w:rsidR="007E101E" w:rsidRPr="007E101E" w:rsidRDefault="007E101E" w:rsidP="007E101E">
      <w:pPr>
        <w:spacing w:line="360" w:lineRule="auto"/>
        <w:ind w:left="420" w:firstLine="420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分析指标包括：企业总数、建档期总岗位数、调查期总岗位数、岗位变化总数、岗位减少总数、岗位变化数量占比。</w:t>
      </w:r>
    </w:p>
    <w:p w14:paraId="219D722F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相关功能：</w:t>
      </w:r>
    </w:p>
    <w:p w14:paraId="50F85A68" w14:textId="465CE237" w:rsidR="007E101E" w:rsidRPr="007E101E" w:rsidRDefault="007E101E" w:rsidP="007E101E">
      <w:pPr>
        <w:numPr>
          <w:ilvl w:val="0"/>
          <w:numId w:val="7"/>
        </w:numPr>
        <w:spacing w:line="360" w:lineRule="auto"/>
        <w:rPr>
          <w:rFonts w:hAnsi="Times New Roman" w:cs="Times New Roman" w:hint="eastAsia"/>
          <w:szCs w:val="24"/>
        </w:rPr>
      </w:pPr>
      <w:r w:rsidRPr="007E101E">
        <w:rPr>
          <w:rFonts w:cs="Times New Roman" w:hint="eastAsia"/>
          <w:szCs w:val="24"/>
        </w:rPr>
        <w:t>查询分析，选择</w:t>
      </w:r>
      <w:r w:rsidRPr="007E101E">
        <w:rPr>
          <w:rFonts w:cs="Times New Roman"/>
          <w:szCs w:val="24"/>
        </w:rPr>
        <w:t>2</w:t>
      </w:r>
      <w:r w:rsidRPr="007E101E">
        <w:rPr>
          <w:rFonts w:cs="Times New Roman" w:hint="eastAsia"/>
          <w:szCs w:val="24"/>
        </w:rPr>
        <w:t>个调查期、样本条件，选择分析方式：地区、企业性质、行业，输出报表和状图展示分析结果。</w:t>
      </w:r>
    </w:p>
    <w:p w14:paraId="549134FD" w14:textId="745F303E" w:rsidR="007E101E" w:rsidRDefault="007E101E" w:rsidP="007E101E"/>
    <w:p w14:paraId="4C5B1885" w14:textId="77777777" w:rsidR="007E101E" w:rsidRPr="007E101E" w:rsidRDefault="007E101E" w:rsidP="007E101E">
      <w:pPr>
        <w:pStyle w:val="a3"/>
        <w:keepNext/>
        <w:keepLines/>
        <w:numPr>
          <w:ilvl w:val="0"/>
          <w:numId w:val="8"/>
        </w:numPr>
        <w:spacing w:line="360" w:lineRule="auto"/>
        <w:ind w:firstLineChars="0"/>
        <w:outlineLvl w:val="3"/>
        <w:rPr>
          <w:rFonts w:ascii="Cambria" w:hAnsi="Cambria" w:cs="Times New Roman"/>
          <w:b/>
          <w:bCs/>
          <w:szCs w:val="28"/>
        </w:rPr>
      </w:pPr>
      <w:r w:rsidRPr="007E101E">
        <w:rPr>
          <w:rFonts w:ascii="Cambria" w:hAnsi="Cambria" w:cs="Times New Roman" w:hint="eastAsia"/>
          <w:b/>
          <w:bCs/>
          <w:szCs w:val="28"/>
        </w:rPr>
        <w:t>趋势分析</w:t>
      </w:r>
    </w:p>
    <w:p w14:paraId="5DC87BA9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基本描述：</w:t>
      </w:r>
    </w:p>
    <w:p w14:paraId="6F3CD7F6" w14:textId="03707136" w:rsidR="007E101E" w:rsidRPr="007E101E" w:rsidRDefault="007E101E" w:rsidP="007E101E">
      <w:p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/>
          <w:szCs w:val="24"/>
        </w:rPr>
        <w:t xml:space="preserve">    </w:t>
      </w:r>
      <w:r>
        <w:rPr>
          <w:rFonts w:cs="Times New Roman"/>
          <w:szCs w:val="24"/>
        </w:rPr>
        <w:tab/>
      </w:r>
      <w:r w:rsidRPr="007E101E">
        <w:rPr>
          <w:rFonts w:cs="Times New Roman" w:hint="eastAsia"/>
          <w:szCs w:val="24"/>
        </w:rPr>
        <w:t>使用折线图、表格形式展示多个连续调查期内的企业岗位变动情况</w:t>
      </w:r>
    </w:p>
    <w:p w14:paraId="0C35E2D8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数据说明：</w:t>
      </w:r>
    </w:p>
    <w:p w14:paraId="02CAB9AE" w14:textId="337E77EF" w:rsidR="007E101E" w:rsidRPr="007E101E" w:rsidRDefault="007E101E" w:rsidP="007E101E">
      <w:pPr>
        <w:spacing w:line="360" w:lineRule="auto"/>
        <w:ind w:left="420" w:firstLine="420"/>
        <w:rPr>
          <w:rFonts w:ascii="Times New Roman" w:hAnsi="Times New Roman" w:cs="Times New Roman" w:hint="eastAsia"/>
          <w:sz w:val="21"/>
          <w:szCs w:val="24"/>
        </w:rPr>
      </w:pPr>
      <w:r w:rsidRPr="007E101E">
        <w:rPr>
          <w:rFonts w:cs="Times New Roman" w:hint="eastAsia"/>
          <w:szCs w:val="24"/>
        </w:rPr>
        <w:t>分析指标为：岗位变化数量占比。</w:t>
      </w:r>
    </w:p>
    <w:p w14:paraId="3079EE7D" w14:textId="450EE161" w:rsidR="000D5D69" w:rsidRDefault="000D5D69" w:rsidP="007E101E">
      <w:pPr>
        <w:pStyle w:val="3"/>
      </w:pPr>
      <w:bookmarkStart w:id="27" w:name="_Toc35162078"/>
      <w:r>
        <w:rPr>
          <w:rFonts w:hint="eastAsia"/>
        </w:rPr>
        <w:t>5</w:t>
      </w:r>
      <w:r w:rsidRPr="000D5D69">
        <w:t>.2.7</w:t>
      </w:r>
      <w:r>
        <w:t xml:space="preserve"> </w:t>
      </w:r>
      <w:r w:rsidRPr="000D5D69">
        <w:t>数据查询与导出</w:t>
      </w:r>
      <w:bookmarkEnd w:id="27"/>
    </w:p>
    <w:p w14:paraId="2988108B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基本描述</w:t>
      </w:r>
    </w:p>
    <w:p w14:paraId="63EF5B1E" w14:textId="77777777" w:rsidR="007E101E" w:rsidRPr="007E101E" w:rsidRDefault="007E101E" w:rsidP="007E101E">
      <w:p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/>
          <w:szCs w:val="24"/>
        </w:rPr>
        <w:t xml:space="preserve">  </w:t>
      </w:r>
      <w:r w:rsidRPr="007E101E">
        <w:rPr>
          <w:rFonts w:cs="Times New Roman" w:hint="eastAsia"/>
          <w:szCs w:val="24"/>
        </w:rPr>
        <w:t>对全省已创建账号进行条件查询</w:t>
      </w:r>
    </w:p>
    <w:p w14:paraId="708777B2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相关功能</w:t>
      </w:r>
    </w:p>
    <w:p w14:paraId="1807D3CA" w14:textId="77777777" w:rsidR="007E101E" w:rsidRPr="007E101E" w:rsidRDefault="007E101E" w:rsidP="007E101E">
      <w:pPr>
        <w:numPr>
          <w:ilvl w:val="0"/>
          <w:numId w:val="9"/>
        </w:num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查询：按找相应的查询条件进行查询。</w:t>
      </w:r>
    </w:p>
    <w:p w14:paraId="7F54A40D" w14:textId="77777777" w:rsidR="007E101E" w:rsidRPr="007E101E" w:rsidRDefault="007E101E" w:rsidP="007E101E">
      <w:pPr>
        <w:numPr>
          <w:ilvl w:val="0"/>
          <w:numId w:val="9"/>
        </w:num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清除：清除查询条件。</w:t>
      </w:r>
    </w:p>
    <w:p w14:paraId="6D268559" w14:textId="77777777" w:rsidR="007E101E" w:rsidRPr="007E101E" w:rsidRDefault="007E101E" w:rsidP="007E101E">
      <w:pPr>
        <w:numPr>
          <w:ilvl w:val="0"/>
          <w:numId w:val="9"/>
        </w:num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导出：导出查询后数据。</w:t>
      </w:r>
    </w:p>
    <w:p w14:paraId="66E9119D" w14:textId="16B0A0D5" w:rsidR="007E101E" w:rsidRPr="007E101E" w:rsidRDefault="007E101E" w:rsidP="007E101E">
      <w:pPr>
        <w:numPr>
          <w:ilvl w:val="0"/>
          <w:numId w:val="9"/>
        </w:numPr>
        <w:spacing w:line="360" w:lineRule="auto"/>
        <w:rPr>
          <w:rFonts w:hAnsi="Times New Roman" w:cs="Times New Roman" w:hint="eastAsia"/>
          <w:szCs w:val="24"/>
        </w:rPr>
      </w:pPr>
      <w:r w:rsidRPr="007E101E">
        <w:rPr>
          <w:rFonts w:cs="Times New Roman" w:hint="eastAsia"/>
          <w:szCs w:val="24"/>
        </w:rPr>
        <w:t>查询条件：单位名称、登陆账号、用户类型、所属地市、所属市县、所处区域、数据状态、单位性质、所属行业、起始日期、结束日期、统计月份、统计季度。</w:t>
      </w:r>
    </w:p>
    <w:p w14:paraId="50BF0B06" w14:textId="1116BB09" w:rsidR="00AA26A6" w:rsidRDefault="00AA26A6" w:rsidP="007E101E">
      <w:pPr>
        <w:pStyle w:val="3"/>
      </w:pPr>
      <w:bookmarkStart w:id="28" w:name="_Toc35162079"/>
      <w:r>
        <w:rPr>
          <w:rFonts w:hint="eastAsia"/>
        </w:rPr>
        <w:t>5</w:t>
      </w:r>
      <w:r w:rsidRPr="00AA26A6">
        <w:t>.2.8</w:t>
      </w:r>
      <w:r>
        <w:t xml:space="preserve"> </w:t>
      </w:r>
      <w:r w:rsidRPr="00AA26A6">
        <w:t>发布通知</w:t>
      </w:r>
      <w:bookmarkEnd w:id="28"/>
    </w:p>
    <w:p w14:paraId="2EC5A6B6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基本描述：</w:t>
      </w:r>
    </w:p>
    <w:p w14:paraId="6F9967F6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发布、删除通知信息</w:t>
      </w:r>
    </w:p>
    <w:p w14:paraId="6B362C05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权限相关：</w:t>
      </w:r>
    </w:p>
    <w:p w14:paraId="1843AC23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省用户</w:t>
      </w:r>
    </w:p>
    <w:p w14:paraId="772F78FA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4"/>
        </w:rPr>
      </w:pPr>
      <w:r w:rsidRPr="007E101E">
        <w:rPr>
          <w:rFonts w:cs="Times New Roman" w:hint="eastAsia"/>
          <w:b/>
          <w:szCs w:val="24"/>
        </w:rPr>
        <w:t>相关功能：</w:t>
      </w:r>
    </w:p>
    <w:p w14:paraId="73410CD9" w14:textId="77777777" w:rsidR="007E101E" w:rsidRPr="007E101E" w:rsidRDefault="007E101E" w:rsidP="007E101E">
      <w:pPr>
        <w:numPr>
          <w:ilvl w:val="0"/>
          <w:numId w:val="10"/>
        </w:numPr>
        <w:spacing w:line="360" w:lineRule="auto"/>
        <w:rPr>
          <w:rFonts w:hAnsi="Calibri" w:cs="Times New Roman"/>
          <w:szCs w:val="24"/>
        </w:rPr>
      </w:pPr>
      <w:r w:rsidRPr="007E101E">
        <w:rPr>
          <w:rFonts w:cs="Times New Roman" w:hint="eastAsia"/>
          <w:szCs w:val="24"/>
        </w:rPr>
        <w:t>列表：列出当前用户发布的所有通知信息。列表项包括：标题、发布时间。</w:t>
      </w:r>
    </w:p>
    <w:p w14:paraId="2196CEC1" w14:textId="77777777" w:rsidR="007E101E" w:rsidRPr="007E101E" w:rsidRDefault="007E101E" w:rsidP="007E101E">
      <w:pPr>
        <w:numPr>
          <w:ilvl w:val="0"/>
          <w:numId w:val="10"/>
        </w:numPr>
        <w:spacing w:line="360" w:lineRule="auto"/>
        <w:rPr>
          <w:rFonts w:hAnsi="Times New Roman" w:cs="Times New Roman"/>
          <w:szCs w:val="24"/>
        </w:rPr>
      </w:pPr>
      <w:r w:rsidRPr="007E101E">
        <w:rPr>
          <w:rFonts w:cs="Times New Roman" w:hint="eastAsia"/>
          <w:szCs w:val="24"/>
        </w:rPr>
        <w:t>新增：新增一条通知信息。数据项包括：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6146"/>
      </w:tblGrid>
      <w:tr w:rsidR="007E101E" w:rsidRPr="007E101E" w14:paraId="70ABB036" w14:textId="77777777" w:rsidTr="00EF5456">
        <w:tc>
          <w:tcPr>
            <w:tcW w:w="1384" w:type="dxa"/>
            <w:shd w:val="clear" w:color="auto" w:fill="DDD9C3"/>
          </w:tcPr>
          <w:p w14:paraId="31868793" w14:textId="77777777" w:rsidR="007E101E" w:rsidRPr="007E101E" w:rsidRDefault="007E101E" w:rsidP="007E101E">
            <w:pPr>
              <w:rPr>
                <w:rFonts w:hAnsi="Times New Roman" w:cs="Times New Roman"/>
                <w:sz w:val="21"/>
              </w:rPr>
            </w:pPr>
            <w:r w:rsidRPr="007E101E">
              <w:rPr>
                <w:rFonts w:cs="Times New Roman" w:hint="eastAsia"/>
                <w:sz w:val="21"/>
              </w:rPr>
              <w:t>数据项</w:t>
            </w:r>
          </w:p>
        </w:tc>
        <w:tc>
          <w:tcPr>
            <w:tcW w:w="992" w:type="dxa"/>
            <w:shd w:val="clear" w:color="auto" w:fill="DDD9C3"/>
          </w:tcPr>
          <w:p w14:paraId="110BD47E" w14:textId="77777777" w:rsidR="007E101E" w:rsidRPr="007E101E" w:rsidRDefault="007E101E" w:rsidP="007E101E">
            <w:pPr>
              <w:rPr>
                <w:rFonts w:hAnsi="Times New Roman" w:cs="Times New Roman"/>
                <w:sz w:val="21"/>
              </w:rPr>
            </w:pPr>
            <w:r w:rsidRPr="007E101E">
              <w:rPr>
                <w:rFonts w:cs="Times New Roman" w:hint="eastAsia"/>
                <w:sz w:val="21"/>
              </w:rPr>
              <w:t>必填</w:t>
            </w:r>
          </w:p>
        </w:tc>
        <w:tc>
          <w:tcPr>
            <w:tcW w:w="6146" w:type="dxa"/>
            <w:shd w:val="clear" w:color="auto" w:fill="DDD9C3"/>
          </w:tcPr>
          <w:p w14:paraId="0DE3A132" w14:textId="77777777" w:rsidR="007E101E" w:rsidRPr="007E101E" w:rsidRDefault="007E101E" w:rsidP="007E101E">
            <w:pPr>
              <w:rPr>
                <w:rFonts w:hAnsi="Times New Roman" w:cs="Times New Roman"/>
                <w:sz w:val="21"/>
              </w:rPr>
            </w:pPr>
            <w:r w:rsidRPr="007E101E">
              <w:rPr>
                <w:rFonts w:cs="Times New Roman" w:hint="eastAsia"/>
                <w:sz w:val="21"/>
              </w:rPr>
              <w:t>说明</w:t>
            </w:r>
          </w:p>
        </w:tc>
      </w:tr>
      <w:tr w:rsidR="007E101E" w:rsidRPr="007E101E" w14:paraId="2FB9F33B" w14:textId="77777777" w:rsidTr="00EF5456">
        <w:tc>
          <w:tcPr>
            <w:tcW w:w="1384" w:type="dxa"/>
          </w:tcPr>
          <w:p w14:paraId="0593F88A" w14:textId="77777777" w:rsidR="007E101E" w:rsidRPr="007E101E" w:rsidRDefault="007E101E" w:rsidP="007E101E">
            <w:pPr>
              <w:rPr>
                <w:rFonts w:hAnsi="Times New Roman" w:cs="Times New Roman"/>
                <w:sz w:val="21"/>
              </w:rPr>
            </w:pPr>
            <w:r w:rsidRPr="007E101E">
              <w:rPr>
                <w:rFonts w:cs="Times New Roman" w:hint="eastAsia"/>
                <w:sz w:val="21"/>
              </w:rPr>
              <w:t>通知标题</w:t>
            </w:r>
          </w:p>
        </w:tc>
        <w:tc>
          <w:tcPr>
            <w:tcW w:w="992" w:type="dxa"/>
          </w:tcPr>
          <w:p w14:paraId="18B26F6C" w14:textId="77777777" w:rsidR="007E101E" w:rsidRPr="007E101E" w:rsidRDefault="007E101E" w:rsidP="007E101E">
            <w:pPr>
              <w:rPr>
                <w:rFonts w:hAnsi="Times New Roman" w:cs="Times New Roman"/>
                <w:sz w:val="21"/>
              </w:rPr>
            </w:pPr>
            <w:r w:rsidRPr="007E101E">
              <w:rPr>
                <w:rFonts w:cs="Times New Roman" w:hint="eastAsia"/>
                <w:sz w:val="21"/>
              </w:rPr>
              <w:t>是</w:t>
            </w:r>
          </w:p>
        </w:tc>
        <w:tc>
          <w:tcPr>
            <w:tcW w:w="6146" w:type="dxa"/>
          </w:tcPr>
          <w:p w14:paraId="106938EF" w14:textId="77777777" w:rsidR="007E101E" w:rsidRPr="007E101E" w:rsidRDefault="007E101E" w:rsidP="007E101E">
            <w:pPr>
              <w:rPr>
                <w:rFonts w:hAnsi="Times New Roman" w:cs="Times New Roman"/>
                <w:sz w:val="21"/>
              </w:rPr>
            </w:pPr>
            <w:r w:rsidRPr="007E101E">
              <w:rPr>
                <w:rFonts w:cs="Times New Roman"/>
                <w:sz w:val="21"/>
              </w:rPr>
              <w:t>50</w:t>
            </w:r>
            <w:r w:rsidRPr="007E101E">
              <w:rPr>
                <w:rFonts w:cs="Times New Roman" w:hint="eastAsia"/>
                <w:sz w:val="21"/>
              </w:rPr>
              <w:t>字以内</w:t>
            </w:r>
          </w:p>
        </w:tc>
      </w:tr>
      <w:tr w:rsidR="007E101E" w:rsidRPr="007E101E" w14:paraId="3315937A" w14:textId="77777777" w:rsidTr="00EF5456">
        <w:tc>
          <w:tcPr>
            <w:tcW w:w="1384" w:type="dxa"/>
          </w:tcPr>
          <w:p w14:paraId="0BB4E013" w14:textId="77777777" w:rsidR="007E101E" w:rsidRPr="007E101E" w:rsidRDefault="007E101E" w:rsidP="007E101E">
            <w:pPr>
              <w:rPr>
                <w:rFonts w:hAnsi="Times New Roman" w:cs="Times New Roman"/>
                <w:sz w:val="21"/>
              </w:rPr>
            </w:pPr>
            <w:r w:rsidRPr="007E101E">
              <w:rPr>
                <w:rFonts w:cs="Times New Roman" w:hint="eastAsia"/>
                <w:sz w:val="21"/>
              </w:rPr>
              <w:t>通知内容</w:t>
            </w:r>
          </w:p>
        </w:tc>
        <w:tc>
          <w:tcPr>
            <w:tcW w:w="992" w:type="dxa"/>
          </w:tcPr>
          <w:p w14:paraId="3504F0E0" w14:textId="77777777" w:rsidR="007E101E" w:rsidRPr="007E101E" w:rsidRDefault="007E101E" w:rsidP="007E101E">
            <w:pPr>
              <w:rPr>
                <w:rFonts w:hAnsi="Times New Roman" w:cs="Times New Roman"/>
                <w:sz w:val="21"/>
              </w:rPr>
            </w:pPr>
            <w:r w:rsidRPr="007E101E">
              <w:rPr>
                <w:rFonts w:cs="Times New Roman" w:hint="eastAsia"/>
                <w:sz w:val="21"/>
              </w:rPr>
              <w:t>是</w:t>
            </w:r>
          </w:p>
        </w:tc>
        <w:tc>
          <w:tcPr>
            <w:tcW w:w="6146" w:type="dxa"/>
          </w:tcPr>
          <w:p w14:paraId="19998F27" w14:textId="77777777" w:rsidR="007E101E" w:rsidRPr="007E101E" w:rsidRDefault="007E101E" w:rsidP="007E101E">
            <w:pPr>
              <w:rPr>
                <w:rFonts w:hAnsi="Times New Roman" w:cs="Times New Roman"/>
                <w:sz w:val="21"/>
              </w:rPr>
            </w:pPr>
            <w:r w:rsidRPr="007E101E">
              <w:rPr>
                <w:rFonts w:cs="Times New Roman"/>
                <w:sz w:val="21"/>
              </w:rPr>
              <w:t>2000</w:t>
            </w:r>
            <w:r w:rsidRPr="007E101E">
              <w:rPr>
                <w:rFonts w:cs="Times New Roman" w:hint="eastAsia"/>
                <w:sz w:val="21"/>
              </w:rPr>
              <w:t>字以内</w:t>
            </w:r>
          </w:p>
        </w:tc>
      </w:tr>
      <w:tr w:rsidR="007E101E" w:rsidRPr="007E101E" w14:paraId="4C9EF6FC" w14:textId="77777777" w:rsidTr="00EF5456">
        <w:tc>
          <w:tcPr>
            <w:tcW w:w="1384" w:type="dxa"/>
          </w:tcPr>
          <w:p w14:paraId="5DC76DA9" w14:textId="77777777" w:rsidR="007E101E" w:rsidRPr="007E101E" w:rsidRDefault="007E101E" w:rsidP="007E101E">
            <w:pPr>
              <w:rPr>
                <w:rFonts w:hAnsi="Times New Roman" w:cs="Times New Roman"/>
                <w:sz w:val="21"/>
              </w:rPr>
            </w:pPr>
            <w:r w:rsidRPr="007E101E">
              <w:rPr>
                <w:rFonts w:cs="Times New Roman" w:hint="eastAsia"/>
                <w:sz w:val="21"/>
              </w:rPr>
              <w:t>发布时间</w:t>
            </w:r>
          </w:p>
        </w:tc>
        <w:tc>
          <w:tcPr>
            <w:tcW w:w="992" w:type="dxa"/>
          </w:tcPr>
          <w:p w14:paraId="46C6CB07" w14:textId="77777777" w:rsidR="007E101E" w:rsidRPr="007E101E" w:rsidRDefault="007E101E" w:rsidP="007E101E">
            <w:pPr>
              <w:rPr>
                <w:rFonts w:hAnsi="Times New Roman" w:cs="Times New Roman"/>
                <w:sz w:val="21"/>
              </w:rPr>
            </w:pPr>
            <w:r w:rsidRPr="007E101E">
              <w:rPr>
                <w:rFonts w:cs="Times New Roman" w:hint="eastAsia"/>
                <w:sz w:val="21"/>
              </w:rPr>
              <w:t>否</w:t>
            </w:r>
          </w:p>
        </w:tc>
        <w:tc>
          <w:tcPr>
            <w:tcW w:w="6146" w:type="dxa"/>
          </w:tcPr>
          <w:p w14:paraId="5367B531" w14:textId="77777777" w:rsidR="007E101E" w:rsidRPr="007E101E" w:rsidRDefault="007E101E" w:rsidP="007E101E">
            <w:pPr>
              <w:rPr>
                <w:rFonts w:hAnsi="Times New Roman" w:cs="Times New Roman"/>
                <w:sz w:val="21"/>
              </w:rPr>
            </w:pPr>
            <w:r w:rsidRPr="007E101E">
              <w:rPr>
                <w:rFonts w:cs="Times New Roman" w:hint="eastAsia"/>
                <w:sz w:val="21"/>
              </w:rPr>
              <w:t>系统自动生成</w:t>
            </w:r>
          </w:p>
        </w:tc>
      </w:tr>
      <w:tr w:rsidR="007E101E" w:rsidRPr="007E101E" w14:paraId="28A92DFE" w14:textId="77777777" w:rsidTr="00EF5456">
        <w:tc>
          <w:tcPr>
            <w:tcW w:w="1384" w:type="dxa"/>
          </w:tcPr>
          <w:p w14:paraId="097607C1" w14:textId="77777777" w:rsidR="007E101E" w:rsidRPr="007E101E" w:rsidRDefault="007E101E" w:rsidP="007E101E">
            <w:pPr>
              <w:rPr>
                <w:rFonts w:hAnsi="Times New Roman" w:cs="Times New Roman"/>
                <w:sz w:val="21"/>
              </w:rPr>
            </w:pPr>
            <w:r w:rsidRPr="007E101E">
              <w:rPr>
                <w:rFonts w:cs="Times New Roman" w:hint="eastAsia"/>
                <w:sz w:val="21"/>
              </w:rPr>
              <w:t>发布单位</w:t>
            </w:r>
          </w:p>
        </w:tc>
        <w:tc>
          <w:tcPr>
            <w:tcW w:w="992" w:type="dxa"/>
          </w:tcPr>
          <w:p w14:paraId="1014214D" w14:textId="77777777" w:rsidR="007E101E" w:rsidRPr="007E101E" w:rsidRDefault="007E101E" w:rsidP="007E101E">
            <w:pPr>
              <w:rPr>
                <w:rFonts w:hAnsi="Times New Roman" w:cs="Times New Roman"/>
                <w:sz w:val="21"/>
              </w:rPr>
            </w:pPr>
            <w:r w:rsidRPr="007E101E">
              <w:rPr>
                <w:rFonts w:cs="Times New Roman" w:hint="eastAsia"/>
                <w:sz w:val="21"/>
              </w:rPr>
              <w:t>否</w:t>
            </w:r>
          </w:p>
        </w:tc>
        <w:tc>
          <w:tcPr>
            <w:tcW w:w="6146" w:type="dxa"/>
          </w:tcPr>
          <w:p w14:paraId="6F4E4490" w14:textId="77777777" w:rsidR="007E101E" w:rsidRPr="007E101E" w:rsidRDefault="007E101E" w:rsidP="007E101E">
            <w:pPr>
              <w:rPr>
                <w:rFonts w:hAnsi="Times New Roman" w:cs="Times New Roman"/>
                <w:sz w:val="21"/>
              </w:rPr>
            </w:pPr>
            <w:r w:rsidRPr="007E101E">
              <w:rPr>
                <w:rFonts w:cs="Times New Roman" w:hint="eastAsia"/>
                <w:sz w:val="21"/>
              </w:rPr>
              <w:t>系统自动生成</w:t>
            </w:r>
          </w:p>
        </w:tc>
      </w:tr>
    </w:tbl>
    <w:p w14:paraId="7D562F7A" w14:textId="77777777" w:rsidR="007E101E" w:rsidRPr="007E101E" w:rsidRDefault="007E101E" w:rsidP="007E101E">
      <w:pPr>
        <w:numPr>
          <w:ilvl w:val="0"/>
          <w:numId w:val="10"/>
        </w:numPr>
        <w:spacing w:line="360" w:lineRule="auto"/>
        <w:rPr>
          <w:rFonts w:hAnsi="Times New Roman" w:cs="Times New Roman"/>
          <w:szCs w:val="28"/>
        </w:rPr>
      </w:pPr>
      <w:r w:rsidRPr="007E101E">
        <w:rPr>
          <w:rFonts w:cs="Times New Roman" w:hint="eastAsia"/>
          <w:szCs w:val="28"/>
        </w:rPr>
        <w:t>修改：选择一条通知，进行修改。数据项同新增。</w:t>
      </w:r>
    </w:p>
    <w:p w14:paraId="30120FD4" w14:textId="055C5316" w:rsidR="007E101E" w:rsidRPr="007E101E" w:rsidRDefault="007E101E" w:rsidP="007E101E">
      <w:pPr>
        <w:numPr>
          <w:ilvl w:val="0"/>
          <w:numId w:val="10"/>
        </w:numPr>
        <w:spacing w:line="360" w:lineRule="auto"/>
        <w:rPr>
          <w:rFonts w:hAnsi="Times New Roman" w:cs="Times New Roman" w:hint="eastAsia"/>
          <w:szCs w:val="28"/>
        </w:rPr>
      </w:pPr>
      <w:r w:rsidRPr="007E101E">
        <w:rPr>
          <w:rFonts w:cs="Times New Roman" w:hint="eastAsia"/>
          <w:szCs w:val="28"/>
        </w:rPr>
        <w:t>删除：删除一条通知信息。</w:t>
      </w:r>
    </w:p>
    <w:p w14:paraId="4C16C84F" w14:textId="41EC25F2" w:rsidR="00AA26A6" w:rsidRDefault="00AA26A6" w:rsidP="007E101E">
      <w:pPr>
        <w:pStyle w:val="3"/>
      </w:pPr>
      <w:bookmarkStart w:id="29" w:name="_Toc35162080"/>
      <w:r>
        <w:rPr>
          <w:rFonts w:hint="eastAsia"/>
        </w:rPr>
        <w:lastRenderedPageBreak/>
        <w:t>5</w:t>
      </w:r>
      <w:r w:rsidRPr="00AA26A6">
        <w:t>.2.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浏览通知</w:t>
      </w:r>
      <w:bookmarkEnd w:id="29"/>
    </w:p>
    <w:p w14:paraId="441B2750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8"/>
        </w:rPr>
      </w:pPr>
      <w:r w:rsidRPr="007E101E">
        <w:rPr>
          <w:rFonts w:cs="Times New Roman" w:hint="eastAsia"/>
          <w:b/>
          <w:szCs w:val="28"/>
        </w:rPr>
        <w:t>基本描述：</w:t>
      </w:r>
    </w:p>
    <w:p w14:paraId="60C01169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szCs w:val="28"/>
        </w:rPr>
      </w:pPr>
      <w:r w:rsidRPr="007E101E">
        <w:rPr>
          <w:rFonts w:cs="Times New Roman" w:hint="eastAsia"/>
          <w:szCs w:val="28"/>
        </w:rPr>
        <w:t>浏览查看通知信息。</w:t>
      </w:r>
    </w:p>
    <w:p w14:paraId="4368D1D2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8"/>
        </w:rPr>
      </w:pPr>
      <w:r w:rsidRPr="007E101E">
        <w:rPr>
          <w:rFonts w:cs="Times New Roman" w:hint="eastAsia"/>
          <w:b/>
          <w:szCs w:val="28"/>
        </w:rPr>
        <w:t>权限相关：</w:t>
      </w:r>
    </w:p>
    <w:p w14:paraId="2746359D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szCs w:val="28"/>
        </w:rPr>
      </w:pPr>
      <w:r w:rsidRPr="007E101E">
        <w:rPr>
          <w:rFonts w:cs="Times New Roman" w:hint="eastAsia"/>
          <w:szCs w:val="28"/>
        </w:rPr>
        <w:t>企业、省用户使用。</w:t>
      </w:r>
    </w:p>
    <w:p w14:paraId="4B839716" w14:textId="77777777" w:rsidR="007E101E" w:rsidRPr="007E101E" w:rsidRDefault="007E101E" w:rsidP="007E101E">
      <w:pPr>
        <w:spacing w:line="360" w:lineRule="auto"/>
        <w:rPr>
          <w:rFonts w:hAnsi="Times New Roman" w:cs="Times New Roman"/>
          <w:b/>
          <w:szCs w:val="28"/>
        </w:rPr>
      </w:pPr>
      <w:r w:rsidRPr="007E101E">
        <w:rPr>
          <w:rFonts w:cs="Times New Roman" w:hint="eastAsia"/>
          <w:b/>
          <w:szCs w:val="28"/>
        </w:rPr>
        <w:t>相关功能：</w:t>
      </w:r>
    </w:p>
    <w:p w14:paraId="1247F2AC" w14:textId="77777777" w:rsidR="007E101E" w:rsidRPr="007E101E" w:rsidRDefault="007E101E" w:rsidP="007E101E">
      <w:pPr>
        <w:numPr>
          <w:ilvl w:val="0"/>
          <w:numId w:val="11"/>
        </w:numPr>
        <w:spacing w:line="360" w:lineRule="auto"/>
        <w:rPr>
          <w:rFonts w:hAnsi="Calibri" w:cs="Times New Roman"/>
          <w:szCs w:val="28"/>
        </w:rPr>
      </w:pPr>
      <w:r w:rsidRPr="007E101E">
        <w:rPr>
          <w:rFonts w:cs="Times New Roman" w:hint="eastAsia"/>
          <w:szCs w:val="28"/>
        </w:rPr>
        <w:t>列表：列出当前用户和所有上级用户发布的所有通知信息。列表项包括：标题、发布时间。</w:t>
      </w:r>
    </w:p>
    <w:p w14:paraId="6D35757E" w14:textId="77777777" w:rsidR="007E101E" w:rsidRPr="007E101E" w:rsidRDefault="007E101E" w:rsidP="007E101E">
      <w:pPr>
        <w:numPr>
          <w:ilvl w:val="0"/>
          <w:numId w:val="11"/>
        </w:numPr>
        <w:spacing w:line="360" w:lineRule="auto"/>
        <w:rPr>
          <w:rFonts w:hAnsi="Times New Roman" w:cs="Times New Roman"/>
          <w:szCs w:val="28"/>
        </w:rPr>
      </w:pPr>
      <w:r w:rsidRPr="007E101E">
        <w:rPr>
          <w:rFonts w:cs="Times New Roman" w:hint="eastAsia"/>
          <w:szCs w:val="28"/>
        </w:rPr>
        <w:t>查看：查看通知信息。包括：通知标题，发布时间，通知内容。</w:t>
      </w:r>
    </w:p>
    <w:p w14:paraId="1B787C2C" w14:textId="77777777" w:rsidR="007E101E" w:rsidRPr="007E101E" w:rsidRDefault="007E101E" w:rsidP="007E101E">
      <w:pPr>
        <w:rPr>
          <w:rFonts w:hint="eastAsia"/>
        </w:rPr>
      </w:pPr>
    </w:p>
    <w:p w14:paraId="210F6474" w14:textId="77777777" w:rsidR="00AA26A6" w:rsidRDefault="00AA26A6" w:rsidP="007E101E">
      <w:pPr>
        <w:pStyle w:val="3"/>
      </w:pPr>
      <w:bookmarkStart w:id="30" w:name="_Toc35162081"/>
      <w:r>
        <w:rPr>
          <w:rFonts w:hint="eastAsia"/>
        </w:rPr>
        <w:t>5.2.10</w:t>
      </w:r>
      <w:r>
        <w:t xml:space="preserve"> </w:t>
      </w:r>
      <w:r>
        <w:rPr>
          <w:rFonts w:hint="eastAsia"/>
        </w:rPr>
        <w:t>系统管理</w:t>
      </w:r>
      <w:bookmarkEnd w:id="30"/>
    </w:p>
    <w:p w14:paraId="7A7CD0D2" w14:textId="62527ACE" w:rsidR="007E101E" w:rsidRPr="007E101E" w:rsidRDefault="007E101E" w:rsidP="007E101E">
      <w:pPr>
        <w:pStyle w:val="a3"/>
        <w:keepNext/>
        <w:keepLines/>
        <w:numPr>
          <w:ilvl w:val="0"/>
          <w:numId w:val="15"/>
        </w:numPr>
        <w:spacing w:line="360" w:lineRule="auto"/>
        <w:ind w:firstLineChars="0"/>
        <w:outlineLvl w:val="3"/>
        <w:rPr>
          <w:rFonts w:ascii="Cambria" w:hAnsi="Cambria" w:cs="Times New Roman"/>
          <w:b/>
          <w:bCs/>
          <w:szCs w:val="28"/>
        </w:rPr>
      </w:pPr>
      <w:r w:rsidRPr="007E101E">
        <w:rPr>
          <w:rFonts w:ascii="Cambria" w:hAnsi="Cambria" w:cs="Times New Roman" w:hint="eastAsia"/>
          <w:b/>
          <w:bCs/>
          <w:szCs w:val="28"/>
        </w:rPr>
        <w:t>上报时限</w:t>
      </w:r>
    </w:p>
    <w:p w14:paraId="2163FF6D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b/>
          <w:szCs w:val="28"/>
        </w:rPr>
      </w:pPr>
      <w:r w:rsidRPr="007E101E">
        <w:rPr>
          <w:rFonts w:cs="Times New Roman" w:hint="eastAsia"/>
          <w:b/>
          <w:szCs w:val="28"/>
        </w:rPr>
        <w:t>基本描述：</w:t>
      </w:r>
    </w:p>
    <w:p w14:paraId="144ACB3F" w14:textId="77777777" w:rsidR="007E101E" w:rsidRPr="007E101E" w:rsidRDefault="007E101E" w:rsidP="007E101E">
      <w:pPr>
        <w:spacing w:line="360" w:lineRule="auto"/>
        <w:ind w:left="375" w:firstLine="465"/>
        <w:rPr>
          <w:rFonts w:cs="Times New Roman" w:hint="eastAsia"/>
          <w:szCs w:val="28"/>
        </w:rPr>
      </w:pPr>
      <w:r w:rsidRPr="007E101E">
        <w:rPr>
          <w:rFonts w:cs="Times New Roman" w:hint="eastAsia"/>
          <w:szCs w:val="28"/>
        </w:rPr>
        <w:t>新增或修改调查期。</w:t>
      </w:r>
    </w:p>
    <w:p w14:paraId="1463F0C7" w14:textId="77777777" w:rsidR="007E101E" w:rsidRPr="007E101E" w:rsidRDefault="007E101E" w:rsidP="007E101E">
      <w:pPr>
        <w:spacing w:line="360" w:lineRule="auto"/>
        <w:ind w:firstLine="375"/>
        <w:rPr>
          <w:rFonts w:hAnsi="Times New Roman" w:cs="Times New Roman"/>
          <w:b/>
          <w:szCs w:val="28"/>
        </w:rPr>
      </w:pPr>
      <w:r w:rsidRPr="007E101E">
        <w:rPr>
          <w:rFonts w:cs="Times New Roman" w:hint="eastAsia"/>
          <w:b/>
          <w:szCs w:val="28"/>
        </w:rPr>
        <w:t>相关权限：</w:t>
      </w:r>
    </w:p>
    <w:p w14:paraId="5918C14E" w14:textId="29C75824" w:rsidR="007E101E" w:rsidRPr="007E101E" w:rsidRDefault="007E101E" w:rsidP="007E101E">
      <w:pPr>
        <w:spacing w:line="360" w:lineRule="auto"/>
        <w:rPr>
          <w:rFonts w:hAnsi="Times New Roman" w:cs="Times New Roman"/>
          <w:szCs w:val="28"/>
        </w:rPr>
      </w:pPr>
      <w:r w:rsidRPr="007E101E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ab/>
      </w:r>
      <w:r w:rsidRPr="007E101E">
        <w:rPr>
          <w:rFonts w:cs="Times New Roman" w:hint="eastAsia"/>
          <w:szCs w:val="28"/>
        </w:rPr>
        <w:t>省级用户使用</w:t>
      </w:r>
    </w:p>
    <w:p w14:paraId="25BCC453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b/>
          <w:szCs w:val="28"/>
        </w:rPr>
      </w:pPr>
      <w:r w:rsidRPr="007E101E">
        <w:rPr>
          <w:rFonts w:cs="Times New Roman" w:hint="eastAsia"/>
          <w:b/>
          <w:szCs w:val="28"/>
        </w:rPr>
        <w:t>相关功能：</w:t>
      </w:r>
    </w:p>
    <w:p w14:paraId="55C468B6" w14:textId="77777777" w:rsidR="007E101E" w:rsidRPr="007E101E" w:rsidRDefault="007E101E" w:rsidP="007E101E">
      <w:pPr>
        <w:numPr>
          <w:ilvl w:val="0"/>
          <w:numId w:val="12"/>
        </w:numPr>
        <w:spacing w:line="360" w:lineRule="auto"/>
        <w:rPr>
          <w:rFonts w:hAnsi="Calibri" w:cs="Times New Roman"/>
          <w:szCs w:val="28"/>
        </w:rPr>
      </w:pPr>
      <w:r w:rsidRPr="007E101E">
        <w:rPr>
          <w:rFonts w:cs="Times New Roman" w:hint="eastAsia"/>
          <w:szCs w:val="28"/>
        </w:rPr>
        <w:t>新增：新增一个调查期。</w:t>
      </w:r>
    </w:p>
    <w:p w14:paraId="6AF1EFAC" w14:textId="77777777" w:rsidR="007E101E" w:rsidRPr="007E101E" w:rsidRDefault="007E101E" w:rsidP="007E101E">
      <w:pPr>
        <w:numPr>
          <w:ilvl w:val="0"/>
          <w:numId w:val="12"/>
        </w:numPr>
        <w:spacing w:line="360" w:lineRule="auto"/>
        <w:rPr>
          <w:rFonts w:hAnsi="Calibri" w:cs="Times New Roman"/>
          <w:szCs w:val="28"/>
        </w:rPr>
      </w:pPr>
      <w:r w:rsidRPr="007E101E">
        <w:rPr>
          <w:rFonts w:cs="Times New Roman" w:hint="eastAsia"/>
          <w:szCs w:val="28"/>
        </w:rPr>
        <w:t>修改：修改已有的调查期的时间。</w:t>
      </w:r>
    </w:p>
    <w:p w14:paraId="5E84865B" w14:textId="77777777" w:rsidR="007E101E" w:rsidRPr="007E101E" w:rsidRDefault="007E101E" w:rsidP="007E101E">
      <w:pPr>
        <w:pStyle w:val="a3"/>
        <w:keepNext/>
        <w:keepLines/>
        <w:numPr>
          <w:ilvl w:val="0"/>
          <w:numId w:val="15"/>
        </w:numPr>
        <w:spacing w:line="360" w:lineRule="auto"/>
        <w:ind w:firstLineChars="0"/>
        <w:outlineLvl w:val="3"/>
        <w:rPr>
          <w:rFonts w:ascii="Cambria" w:hAnsi="Cambria" w:cs="Times New Roman"/>
          <w:b/>
          <w:bCs/>
          <w:szCs w:val="28"/>
        </w:rPr>
      </w:pPr>
      <w:bookmarkStart w:id="31" w:name="_Toc329762111"/>
      <w:bookmarkStart w:id="32" w:name="_Toc329781204"/>
      <w:r w:rsidRPr="007E101E">
        <w:rPr>
          <w:rFonts w:ascii="Cambria" w:hAnsi="Cambria" w:cs="Times New Roman" w:hint="eastAsia"/>
          <w:b/>
          <w:bCs/>
          <w:szCs w:val="28"/>
        </w:rPr>
        <w:t>用户管理</w:t>
      </w:r>
      <w:bookmarkEnd w:id="31"/>
      <w:bookmarkEnd w:id="32"/>
    </w:p>
    <w:p w14:paraId="1D23280E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b/>
          <w:szCs w:val="28"/>
        </w:rPr>
      </w:pPr>
      <w:r w:rsidRPr="007E101E">
        <w:rPr>
          <w:rFonts w:cs="Times New Roman" w:hint="eastAsia"/>
          <w:b/>
          <w:szCs w:val="28"/>
        </w:rPr>
        <w:t>基本描述：</w:t>
      </w:r>
    </w:p>
    <w:p w14:paraId="68C45024" w14:textId="5F8D2575" w:rsidR="007E101E" w:rsidRPr="007E101E" w:rsidRDefault="007E101E" w:rsidP="007E101E">
      <w:pPr>
        <w:spacing w:line="360" w:lineRule="auto"/>
        <w:rPr>
          <w:rFonts w:hAnsi="Times New Roman" w:cs="Times New Roman"/>
          <w:szCs w:val="28"/>
        </w:rPr>
      </w:pPr>
      <w:r w:rsidRPr="007E101E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ab/>
      </w:r>
      <w:r w:rsidRPr="007E101E">
        <w:rPr>
          <w:rFonts w:cs="Times New Roman" w:hint="eastAsia"/>
          <w:szCs w:val="28"/>
        </w:rPr>
        <w:t>建立省和企业用户。</w:t>
      </w:r>
    </w:p>
    <w:p w14:paraId="4E43519D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b/>
          <w:szCs w:val="28"/>
        </w:rPr>
      </w:pPr>
      <w:r w:rsidRPr="007E101E">
        <w:rPr>
          <w:rFonts w:cs="Times New Roman" w:hint="eastAsia"/>
          <w:b/>
          <w:szCs w:val="28"/>
        </w:rPr>
        <w:t>相关权限：</w:t>
      </w:r>
    </w:p>
    <w:p w14:paraId="079EDA64" w14:textId="44E2E52D" w:rsidR="007E101E" w:rsidRPr="007E101E" w:rsidRDefault="007E101E" w:rsidP="007E101E">
      <w:pPr>
        <w:spacing w:line="360" w:lineRule="auto"/>
        <w:rPr>
          <w:rFonts w:hAnsi="Times New Roman" w:cs="Times New Roman"/>
          <w:szCs w:val="28"/>
        </w:rPr>
      </w:pPr>
      <w:r w:rsidRPr="007E101E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ab/>
      </w:r>
      <w:r w:rsidRPr="007E101E">
        <w:rPr>
          <w:rFonts w:cs="Times New Roman" w:hint="eastAsia"/>
          <w:szCs w:val="28"/>
        </w:rPr>
        <w:t>省级用户使用。</w:t>
      </w:r>
    </w:p>
    <w:p w14:paraId="742CE672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b/>
          <w:szCs w:val="28"/>
        </w:rPr>
      </w:pPr>
      <w:r w:rsidRPr="007E101E">
        <w:rPr>
          <w:rFonts w:cs="Times New Roman" w:hint="eastAsia"/>
          <w:b/>
          <w:szCs w:val="28"/>
        </w:rPr>
        <w:t>相关功能：</w:t>
      </w:r>
    </w:p>
    <w:p w14:paraId="7991A57D" w14:textId="77777777" w:rsidR="007E101E" w:rsidRPr="007E101E" w:rsidRDefault="007E101E" w:rsidP="007E101E">
      <w:pPr>
        <w:numPr>
          <w:ilvl w:val="0"/>
          <w:numId w:val="13"/>
        </w:numPr>
        <w:spacing w:line="360" w:lineRule="auto"/>
        <w:rPr>
          <w:rFonts w:hAnsi="Times New Roman" w:cs="Times New Roman"/>
          <w:szCs w:val="28"/>
        </w:rPr>
      </w:pPr>
      <w:r w:rsidRPr="007E101E">
        <w:rPr>
          <w:rFonts w:cs="Times New Roman" w:hint="eastAsia"/>
          <w:szCs w:val="28"/>
        </w:rPr>
        <w:t>列表：列出所有用户信息。</w:t>
      </w:r>
    </w:p>
    <w:p w14:paraId="638692D6" w14:textId="77777777" w:rsidR="007E101E" w:rsidRPr="007E101E" w:rsidRDefault="007E101E" w:rsidP="007E101E">
      <w:pPr>
        <w:numPr>
          <w:ilvl w:val="0"/>
          <w:numId w:val="13"/>
        </w:numPr>
        <w:spacing w:line="360" w:lineRule="auto"/>
        <w:rPr>
          <w:rFonts w:hAnsi="Times New Roman" w:cs="Times New Roman"/>
          <w:szCs w:val="28"/>
        </w:rPr>
      </w:pPr>
      <w:r w:rsidRPr="007E101E">
        <w:rPr>
          <w:rFonts w:cs="Times New Roman" w:hint="eastAsia"/>
          <w:szCs w:val="28"/>
        </w:rPr>
        <w:t>新增：新增一条用户信息。同时为该用户分配角色。</w:t>
      </w:r>
    </w:p>
    <w:p w14:paraId="3CBC0145" w14:textId="77777777" w:rsidR="007E101E" w:rsidRPr="007E101E" w:rsidRDefault="007E101E" w:rsidP="007E101E">
      <w:pPr>
        <w:numPr>
          <w:ilvl w:val="0"/>
          <w:numId w:val="13"/>
        </w:numPr>
        <w:spacing w:line="360" w:lineRule="auto"/>
        <w:rPr>
          <w:rFonts w:hAnsi="Times New Roman" w:cs="Times New Roman"/>
          <w:szCs w:val="28"/>
        </w:rPr>
      </w:pPr>
      <w:r w:rsidRPr="007E101E">
        <w:rPr>
          <w:rFonts w:cs="Times New Roman" w:hint="eastAsia"/>
          <w:szCs w:val="28"/>
        </w:rPr>
        <w:t>删除：删除用户信息。如有该用户上报的数据，则不能删除。</w:t>
      </w:r>
    </w:p>
    <w:p w14:paraId="138992A1" w14:textId="77777777" w:rsidR="007E101E" w:rsidRPr="007E101E" w:rsidRDefault="007E101E" w:rsidP="007E101E">
      <w:pPr>
        <w:numPr>
          <w:ilvl w:val="0"/>
          <w:numId w:val="13"/>
        </w:numPr>
        <w:spacing w:line="360" w:lineRule="auto"/>
        <w:rPr>
          <w:rFonts w:hAnsi="Times New Roman" w:cs="Times New Roman"/>
          <w:szCs w:val="28"/>
        </w:rPr>
      </w:pPr>
      <w:r w:rsidRPr="007E101E">
        <w:rPr>
          <w:rFonts w:cs="Times New Roman" w:hint="eastAsia"/>
          <w:szCs w:val="28"/>
        </w:rPr>
        <w:t>修改：修改信息，界面同新增类似。</w:t>
      </w:r>
    </w:p>
    <w:p w14:paraId="1FCAE6CF" w14:textId="77777777" w:rsidR="007E101E" w:rsidRPr="007E101E" w:rsidRDefault="007E101E" w:rsidP="007E101E">
      <w:pPr>
        <w:pStyle w:val="a3"/>
        <w:keepNext/>
        <w:keepLines/>
        <w:numPr>
          <w:ilvl w:val="0"/>
          <w:numId w:val="15"/>
        </w:numPr>
        <w:spacing w:line="360" w:lineRule="auto"/>
        <w:ind w:firstLineChars="0"/>
        <w:outlineLvl w:val="3"/>
        <w:rPr>
          <w:rFonts w:ascii="Cambria" w:hAnsi="Cambria" w:cs="Times New Roman"/>
          <w:b/>
          <w:bCs/>
          <w:szCs w:val="28"/>
        </w:rPr>
      </w:pPr>
      <w:r w:rsidRPr="007E101E">
        <w:rPr>
          <w:rFonts w:ascii="Cambria" w:hAnsi="Cambria" w:cs="Times New Roman" w:hint="eastAsia"/>
          <w:b/>
          <w:bCs/>
          <w:szCs w:val="28"/>
        </w:rPr>
        <w:lastRenderedPageBreak/>
        <w:t>角色管理</w:t>
      </w:r>
    </w:p>
    <w:p w14:paraId="46054F24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b/>
          <w:szCs w:val="28"/>
        </w:rPr>
      </w:pPr>
      <w:r w:rsidRPr="007E101E">
        <w:rPr>
          <w:rFonts w:cs="Times New Roman" w:hint="eastAsia"/>
          <w:b/>
          <w:szCs w:val="28"/>
        </w:rPr>
        <w:t>基本描述：</w:t>
      </w:r>
    </w:p>
    <w:p w14:paraId="54B9FDE8" w14:textId="4F7EC9DC" w:rsidR="007E101E" w:rsidRPr="007E101E" w:rsidRDefault="007E101E" w:rsidP="007E101E">
      <w:pPr>
        <w:spacing w:line="360" w:lineRule="auto"/>
        <w:rPr>
          <w:rFonts w:hAnsi="Times New Roman" w:cs="Times New Roman"/>
          <w:szCs w:val="28"/>
        </w:rPr>
      </w:pPr>
      <w:r w:rsidRPr="007E101E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ab/>
      </w:r>
      <w:r w:rsidRPr="007E101E">
        <w:rPr>
          <w:rFonts w:cs="Times New Roman" w:hint="eastAsia"/>
          <w:szCs w:val="28"/>
        </w:rPr>
        <w:t>根据需要建立多种角色，不同角色对应不同功能。系统预定义一些角色。</w:t>
      </w:r>
    </w:p>
    <w:p w14:paraId="7E4E8159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b/>
          <w:szCs w:val="28"/>
        </w:rPr>
      </w:pPr>
      <w:r w:rsidRPr="007E101E">
        <w:rPr>
          <w:rFonts w:cs="Times New Roman" w:hint="eastAsia"/>
          <w:b/>
          <w:szCs w:val="28"/>
        </w:rPr>
        <w:t>相关权限：</w:t>
      </w:r>
    </w:p>
    <w:p w14:paraId="24C52BE5" w14:textId="4E12E6F2" w:rsidR="007E101E" w:rsidRPr="007E101E" w:rsidRDefault="007E101E" w:rsidP="007E101E">
      <w:pPr>
        <w:spacing w:line="360" w:lineRule="auto"/>
        <w:rPr>
          <w:rFonts w:hAnsi="Times New Roman" w:cs="Times New Roman"/>
          <w:szCs w:val="28"/>
        </w:rPr>
      </w:pPr>
      <w:r w:rsidRPr="007E101E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ab/>
      </w:r>
      <w:r w:rsidRPr="007E101E">
        <w:rPr>
          <w:rFonts w:cs="Times New Roman" w:hint="eastAsia"/>
          <w:szCs w:val="28"/>
        </w:rPr>
        <w:t>省级用户使用。</w:t>
      </w:r>
    </w:p>
    <w:p w14:paraId="3B31ADB5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b/>
          <w:szCs w:val="28"/>
        </w:rPr>
      </w:pPr>
      <w:r w:rsidRPr="007E101E">
        <w:rPr>
          <w:rFonts w:cs="Times New Roman" w:hint="eastAsia"/>
          <w:b/>
          <w:szCs w:val="28"/>
        </w:rPr>
        <w:t>相关功能：</w:t>
      </w:r>
    </w:p>
    <w:p w14:paraId="7BE1D776" w14:textId="77777777" w:rsidR="007E101E" w:rsidRPr="007E101E" w:rsidRDefault="007E101E" w:rsidP="007E101E">
      <w:pPr>
        <w:numPr>
          <w:ilvl w:val="0"/>
          <w:numId w:val="14"/>
        </w:numPr>
        <w:spacing w:line="360" w:lineRule="auto"/>
        <w:rPr>
          <w:rFonts w:hAnsi="Times New Roman" w:cs="Times New Roman"/>
          <w:szCs w:val="28"/>
        </w:rPr>
      </w:pPr>
      <w:r w:rsidRPr="007E101E">
        <w:rPr>
          <w:rFonts w:cs="Times New Roman" w:hint="eastAsia"/>
          <w:szCs w:val="28"/>
        </w:rPr>
        <w:t>角色定义：定义新角色，分配功能权限。</w:t>
      </w:r>
    </w:p>
    <w:p w14:paraId="2213BA7D" w14:textId="77777777" w:rsidR="007E101E" w:rsidRPr="007E101E" w:rsidRDefault="007E101E" w:rsidP="007E101E">
      <w:pPr>
        <w:numPr>
          <w:ilvl w:val="0"/>
          <w:numId w:val="14"/>
        </w:numPr>
        <w:spacing w:line="360" w:lineRule="auto"/>
        <w:rPr>
          <w:rFonts w:hAnsi="Times New Roman" w:cs="Times New Roman"/>
          <w:szCs w:val="28"/>
        </w:rPr>
      </w:pPr>
      <w:r w:rsidRPr="007E101E">
        <w:rPr>
          <w:rFonts w:cs="Times New Roman" w:hint="eastAsia"/>
          <w:szCs w:val="28"/>
        </w:rPr>
        <w:t>角色修改：修改角色的功能权限。</w:t>
      </w:r>
    </w:p>
    <w:p w14:paraId="69E6012F" w14:textId="77777777" w:rsidR="007E101E" w:rsidRPr="007E101E" w:rsidRDefault="007E101E" w:rsidP="007E101E">
      <w:pPr>
        <w:numPr>
          <w:ilvl w:val="0"/>
          <w:numId w:val="14"/>
        </w:numPr>
        <w:spacing w:line="360" w:lineRule="auto"/>
        <w:rPr>
          <w:rFonts w:hAnsi="Times New Roman" w:cs="Times New Roman"/>
          <w:color w:val="FF0000"/>
          <w:szCs w:val="28"/>
        </w:rPr>
      </w:pPr>
      <w:r w:rsidRPr="007E101E">
        <w:rPr>
          <w:rFonts w:cs="Times New Roman" w:hint="eastAsia"/>
          <w:szCs w:val="28"/>
        </w:rPr>
        <w:t>角色删除：删除角色，如该角色已分配给用户，提示后删除角色和该角色与用户的关联关系。删除后需要为用户重新分配角色。</w:t>
      </w:r>
    </w:p>
    <w:p w14:paraId="37C8559F" w14:textId="77777777" w:rsidR="007E101E" w:rsidRPr="007E101E" w:rsidRDefault="007E101E" w:rsidP="007E101E">
      <w:pPr>
        <w:pStyle w:val="a3"/>
        <w:keepNext/>
        <w:keepLines/>
        <w:numPr>
          <w:ilvl w:val="0"/>
          <w:numId w:val="15"/>
        </w:numPr>
        <w:spacing w:line="360" w:lineRule="auto"/>
        <w:ind w:firstLineChars="0"/>
        <w:outlineLvl w:val="3"/>
        <w:rPr>
          <w:rFonts w:ascii="Cambria" w:hAnsi="Cambria" w:cs="Times New Roman"/>
          <w:b/>
          <w:bCs/>
          <w:szCs w:val="28"/>
        </w:rPr>
      </w:pPr>
      <w:bookmarkStart w:id="33" w:name="_Toc329762112"/>
      <w:bookmarkStart w:id="34" w:name="_Toc329781205"/>
      <w:r w:rsidRPr="007E101E">
        <w:rPr>
          <w:rFonts w:ascii="Cambria" w:hAnsi="Cambria" w:cs="Times New Roman" w:hint="eastAsia"/>
          <w:b/>
          <w:bCs/>
          <w:szCs w:val="28"/>
        </w:rPr>
        <w:t>系统监控</w:t>
      </w:r>
      <w:bookmarkEnd w:id="33"/>
      <w:bookmarkEnd w:id="34"/>
    </w:p>
    <w:p w14:paraId="1B897DAB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b/>
          <w:szCs w:val="28"/>
        </w:rPr>
      </w:pPr>
      <w:r w:rsidRPr="007E101E">
        <w:rPr>
          <w:rFonts w:cs="Times New Roman" w:hint="eastAsia"/>
          <w:b/>
          <w:szCs w:val="28"/>
        </w:rPr>
        <w:t>基本描述：</w:t>
      </w:r>
    </w:p>
    <w:p w14:paraId="04A6D8D9" w14:textId="4632AC94" w:rsidR="007E101E" w:rsidRPr="007E101E" w:rsidRDefault="007E101E" w:rsidP="007E101E">
      <w:pPr>
        <w:spacing w:line="360" w:lineRule="auto"/>
        <w:rPr>
          <w:rFonts w:hAnsi="Times New Roman" w:cs="Times New Roman"/>
          <w:szCs w:val="28"/>
        </w:rPr>
      </w:pPr>
      <w:r w:rsidRPr="007E101E">
        <w:rPr>
          <w:rFonts w:cs="Times New Roman"/>
          <w:color w:val="FF0000"/>
          <w:szCs w:val="28"/>
        </w:rPr>
        <w:t xml:space="preserve">   </w:t>
      </w:r>
      <w:r w:rsidRPr="007E10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 w:rsidRPr="007E101E">
        <w:rPr>
          <w:rFonts w:cs="Times New Roman" w:hint="eastAsia"/>
          <w:szCs w:val="28"/>
        </w:rPr>
        <w:t>查看当前系统工作情况。包括</w:t>
      </w:r>
      <w:r w:rsidRPr="007E101E">
        <w:rPr>
          <w:rFonts w:cs="Times New Roman"/>
          <w:szCs w:val="28"/>
        </w:rPr>
        <w:t>CPU</w:t>
      </w:r>
      <w:r w:rsidRPr="007E101E">
        <w:rPr>
          <w:rFonts w:cs="Times New Roman" w:hint="eastAsia"/>
          <w:szCs w:val="28"/>
        </w:rPr>
        <w:t>、内存、硬盘等信息和应用系统的一些信息。</w:t>
      </w:r>
    </w:p>
    <w:p w14:paraId="0FD9BA80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b/>
          <w:szCs w:val="28"/>
        </w:rPr>
      </w:pPr>
      <w:r w:rsidRPr="007E101E">
        <w:rPr>
          <w:rFonts w:cs="Times New Roman" w:hint="eastAsia"/>
          <w:b/>
          <w:szCs w:val="28"/>
        </w:rPr>
        <w:t>相关权限：</w:t>
      </w:r>
    </w:p>
    <w:p w14:paraId="2ED486C9" w14:textId="21137B5D" w:rsidR="007E101E" w:rsidRPr="007E101E" w:rsidRDefault="007E101E" w:rsidP="007E101E">
      <w:pPr>
        <w:spacing w:line="360" w:lineRule="auto"/>
        <w:rPr>
          <w:rFonts w:hAnsi="Times New Roman" w:cs="Times New Roman"/>
          <w:szCs w:val="28"/>
        </w:rPr>
      </w:pPr>
      <w:r w:rsidRPr="007E101E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ab/>
      </w:r>
      <w:r w:rsidRPr="007E101E">
        <w:rPr>
          <w:rFonts w:cs="Times New Roman" w:hint="eastAsia"/>
          <w:szCs w:val="28"/>
        </w:rPr>
        <w:t>省级用户使用</w:t>
      </w:r>
    </w:p>
    <w:p w14:paraId="2A438F08" w14:textId="77777777" w:rsidR="007E101E" w:rsidRPr="007E101E" w:rsidRDefault="007E101E" w:rsidP="007E101E">
      <w:pPr>
        <w:spacing w:line="360" w:lineRule="auto"/>
        <w:ind w:firstLine="420"/>
        <w:rPr>
          <w:rFonts w:hAnsi="Times New Roman" w:cs="Times New Roman"/>
          <w:b/>
          <w:szCs w:val="28"/>
        </w:rPr>
      </w:pPr>
      <w:r w:rsidRPr="007E101E">
        <w:rPr>
          <w:rFonts w:cs="Times New Roman" w:hint="eastAsia"/>
          <w:b/>
          <w:szCs w:val="28"/>
        </w:rPr>
        <w:t>相关功能：</w:t>
      </w:r>
    </w:p>
    <w:p w14:paraId="7CD300B7" w14:textId="77777777" w:rsidR="007E101E" w:rsidRPr="007E101E" w:rsidRDefault="007E101E" w:rsidP="007E101E">
      <w:pPr>
        <w:spacing w:line="360" w:lineRule="auto"/>
        <w:ind w:left="375" w:firstLine="465"/>
        <w:rPr>
          <w:rFonts w:cs="Times New Roman" w:hint="eastAsia"/>
          <w:szCs w:val="28"/>
        </w:rPr>
      </w:pPr>
      <w:r w:rsidRPr="007E101E">
        <w:rPr>
          <w:rFonts w:cs="Times New Roman" w:hint="eastAsia"/>
          <w:szCs w:val="28"/>
        </w:rPr>
        <w:t>查看系统信息及当前系统使用情况</w:t>
      </w:r>
    </w:p>
    <w:p w14:paraId="668D833D" w14:textId="46737629" w:rsidR="00AA26A6" w:rsidRDefault="007B4244" w:rsidP="007B4244">
      <w:pPr>
        <w:pStyle w:val="1"/>
      </w:pPr>
      <w:bookmarkStart w:id="35" w:name="_Toc35162082"/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非功能需求</w:t>
      </w:r>
      <w:bookmarkEnd w:id="35"/>
    </w:p>
    <w:p w14:paraId="5688D829" w14:textId="36A3DBCD" w:rsidR="007B4244" w:rsidRDefault="007B4244" w:rsidP="007B4244">
      <w:pPr>
        <w:pStyle w:val="2"/>
      </w:pPr>
      <w:bookmarkStart w:id="36" w:name="_Toc35162083"/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性能需求</w:t>
      </w:r>
      <w:bookmarkEnd w:id="36"/>
    </w:p>
    <w:p w14:paraId="47341FE3" w14:textId="2B5001D4" w:rsidR="007B4244" w:rsidRDefault="007B4244" w:rsidP="007B4244">
      <w:pPr>
        <w:pStyle w:val="3"/>
      </w:pPr>
      <w:bookmarkStart w:id="37" w:name="_Toc35162084"/>
      <w:r>
        <w:rPr>
          <w:rFonts w:hint="eastAsia"/>
        </w:rPr>
        <w:t>6.1.1</w:t>
      </w:r>
      <w:r>
        <w:t xml:space="preserve"> </w:t>
      </w:r>
      <w:r>
        <w:rPr>
          <w:rFonts w:hint="eastAsia"/>
        </w:rPr>
        <w:t>响应时间</w:t>
      </w:r>
      <w:bookmarkEnd w:id="37"/>
    </w:p>
    <w:p w14:paraId="3762ED18" w14:textId="51A601A6" w:rsidR="007B4244" w:rsidRDefault="007B4244" w:rsidP="007B4244">
      <w:pPr>
        <w:pStyle w:val="a3"/>
        <w:numPr>
          <w:ilvl w:val="0"/>
          <w:numId w:val="16"/>
        </w:numPr>
        <w:ind w:firstLineChars="0"/>
      </w:pPr>
      <w:r w:rsidRPr="007B4244">
        <w:rPr>
          <w:rFonts w:hint="eastAsia"/>
        </w:rPr>
        <w:t>在</w:t>
      </w:r>
      <w:r w:rsidRPr="007B4244">
        <w:t>95％的情况下，一般时段响应时间不超过1.5秒，高峰时段不超过4秒。</w:t>
      </w:r>
    </w:p>
    <w:p w14:paraId="33AD9537" w14:textId="77777777" w:rsidR="007B4244" w:rsidRDefault="007B4244" w:rsidP="007B424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在推荐配置环境下：登录响应时间在</w:t>
      </w:r>
      <w:r>
        <w:t>2秒内，刷新栏目响应时间在2秒内，刷新条目分页列表响应时间2秒内，打开信息条目响应时间1秒内，刷新部门、人员列表响应时间2秒内。</w:t>
      </w:r>
    </w:p>
    <w:p w14:paraId="689A139F" w14:textId="7F87E6DF" w:rsidR="007B4244" w:rsidRDefault="007B4244" w:rsidP="007B424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在非高峰时间根据编号和名称特定条件进行搜索，可以在</w:t>
      </w:r>
      <w:r>
        <w:t>3秒内得到搜索结果。</w:t>
      </w:r>
    </w:p>
    <w:p w14:paraId="1BB10834" w14:textId="70166F60" w:rsidR="007B4244" w:rsidRDefault="007B4244" w:rsidP="007B4244">
      <w:pPr>
        <w:pStyle w:val="3"/>
      </w:pPr>
      <w:bookmarkStart w:id="38" w:name="_Toc35162085"/>
      <w:r>
        <w:rPr>
          <w:rFonts w:hint="eastAsia"/>
        </w:rPr>
        <w:t>6.1.2</w:t>
      </w:r>
      <w:r>
        <w:t xml:space="preserve"> </w:t>
      </w:r>
      <w:r>
        <w:rPr>
          <w:rFonts w:hint="eastAsia"/>
        </w:rPr>
        <w:t>吞吐量</w:t>
      </w:r>
      <w:bookmarkEnd w:id="38"/>
    </w:p>
    <w:p w14:paraId="14B49EFB" w14:textId="2EDCD4BC" w:rsidR="007B4244" w:rsidRDefault="007B4244" w:rsidP="007B424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平均</w:t>
      </w:r>
      <w:r>
        <w:rPr>
          <w:rFonts w:hint="eastAsia"/>
        </w:rPr>
        <w:t>登录</w:t>
      </w:r>
      <w:r>
        <w:rPr>
          <w:rFonts w:hint="eastAsia"/>
        </w:rPr>
        <w:t>并发数为</w:t>
      </w:r>
      <w:r>
        <w:t>20，最大</w:t>
      </w:r>
      <w:r>
        <w:rPr>
          <w:rFonts w:hint="eastAsia"/>
        </w:rPr>
        <w:t>登录</w:t>
      </w:r>
      <w:r>
        <w:t>并发数为50。</w:t>
      </w:r>
    </w:p>
    <w:p w14:paraId="7043B72E" w14:textId="77777777" w:rsidR="007B4244" w:rsidRDefault="007B4244" w:rsidP="007B424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估计用户数为</w:t>
      </w:r>
      <w:r>
        <w:t>1万人，每天登录用户数为3000左右，网络的带宽为100M带宽。</w:t>
      </w:r>
    </w:p>
    <w:p w14:paraId="27BBBB79" w14:textId="32A3B7A6" w:rsidR="007B4244" w:rsidRDefault="007B4244" w:rsidP="007B424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系统可以同时满足</w:t>
      </w:r>
      <w:r>
        <w:t>10,00个用户请求，并为25,00个并发用户提供浏览功能。</w:t>
      </w:r>
    </w:p>
    <w:p w14:paraId="4DC91812" w14:textId="2F4ACBDE" w:rsidR="007B4244" w:rsidRDefault="007B4244" w:rsidP="007B4244">
      <w:pPr>
        <w:pStyle w:val="2"/>
      </w:pPr>
      <w:bookmarkStart w:id="39" w:name="_Toc35162086"/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安全性需求</w:t>
      </w:r>
      <w:bookmarkEnd w:id="39"/>
    </w:p>
    <w:p w14:paraId="637BD89E" w14:textId="6CF1ED3D" w:rsidR="007B4244" w:rsidRDefault="007B4244" w:rsidP="00073886">
      <w:pPr>
        <w:pStyle w:val="3"/>
      </w:pPr>
      <w:bookmarkStart w:id="40" w:name="_Toc35162087"/>
      <w:r>
        <w:rPr>
          <w:rFonts w:hint="eastAsia"/>
        </w:rPr>
        <w:t>6.2.1</w:t>
      </w:r>
      <w:r>
        <w:t xml:space="preserve"> </w:t>
      </w:r>
      <w:r>
        <w:rPr>
          <w:rFonts w:hint="eastAsia"/>
        </w:rPr>
        <w:t>权限控制</w:t>
      </w:r>
      <w:bookmarkEnd w:id="40"/>
    </w:p>
    <w:p w14:paraId="182728AF" w14:textId="4D07173D" w:rsidR="007B4244" w:rsidRDefault="007B4244" w:rsidP="007B4244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 w:rsidRPr="007B4244">
        <w:rPr>
          <w:rFonts w:hint="eastAsia"/>
        </w:rPr>
        <w:t>不同的用户具有不同的身份和权限，需要在用户身份真实可信的前提下，提供可信的授权管理服务，保护数据不被非法</w:t>
      </w:r>
      <w:r w:rsidRPr="007B4244">
        <w:t>/越权访问和篡改，要确保数据的机密性和完整性。</w:t>
      </w:r>
    </w:p>
    <w:p w14:paraId="5964B413" w14:textId="2D95E216" w:rsidR="007B4244" w:rsidRDefault="007B4244" w:rsidP="007B4244">
      <w:pPr>
        <w:pStyle w:val="a3"/>
        <w:numPr>
          <w:ilvl w:val="0"/>
          <w:numId w:val="17"/>
        </w:numPr>
        <w:ind w:firstLineChars="0"/>
      </w:pPr>
      <w:r w:rsidRPr="007B4244">
        <w:rPr>
          <w:rFonts w:hint="eastAsia"/>
        </w:rPr>
        <w:t>用户在经过身份认证后，只能访问其权限范围内的数据，只能进行其权限范围内的操作。</w:t>
      </w:r>
    </w:p>
    <w:p w14:paraId="6A0F31AB" w14:textId="5E62C55B" w:rsidR="00073886" w:rsidRDefault="00073886" w:rsidP="00073886">
      <w:pPr>
        <w:pStyle w:val="3"/>
      </w:pPr>
      <w:bookmarkStart w:id="41" w:name="_Toc35162088"/>
      <w:r>
        <w:rPr>
          <w:rFonts w:hint="eastAsia"/>
        </w:rPr>
        <w:t>6.2.2</w:t>
      </w:r>
      <w:r>
        <w:t xml:space="preserve"> </w:t>
      </w:r>
      <w:r>
        <w:rPr>
          <w:rFonts w:hint="eastAsia"/>
        </w:rPr>
        <w:t>防攻击</w:t>
      </w:r>
      <w:bookmarkEnd w:id="41"/>
    </w:p>
    <w:p w14:paraId="21C8C293" w14:textId="77777777" w:rsidR="00073886" w:rsidRDefault="00073886" w:rsidP="0007388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能经受来自互联网的一般性恶意攻击。如病毒（包括木马）攻击、口令猜测攻击、黑客入侵等。</w:t>
      </w:r>
    </w:p>
    <w:p w14:paraId="0E3A1EE9" w14:textId="0CD391D7" w:rsidR="00073886" w:rsidRDefault="00073886" w:rsidP="0007388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至少</w:t>
      </w:r>
      <w:r>
        <w:t>99%的攻击需要在10秒内检测到。</w:t>
      </w:r>
    </w:p>
    <w:p w14:paraId="2B8EAFE3" w14:textId="43DB7D04" w:rsidR="00073886" w:rsidRDefault="00073886" w:rsidP="00073886">
      <w:pPr>
        <w:pStyle w:val="3"/>
      </w:pPr>
      <w:bookmarkStart w:id="42" w:name="_Toc35162089"/>
      <w:r>
        <w:rPr>
          <w:rFonts w:hint="eastAsia"/>
        </w:rPr>
        <w:t>6.2.3</w:t>
      </w:r>
      <w:r>
        <w:t xml:space="preserve"> </w:t>
      </w:r>
      <w:r>
        <w:rPr>
          <w:rFonts w:hint="eastAsia"/>
        </w:rPr>
        <w:t>安全日志</w:t>
      </w:r>
      <w:bookmarkEnd w:id="42"/>
    </w:p>
    <w:p w14:paraId="5657DA7E" w14:textId="19604F6B" w:rsidR="00073886" w:rsidRDefault="00073886" w:rsidP="00073886">
      <w:pPr>
        <w:ind w:firstLine="420"/>
      </w:pPr>
      <w:r w:rsidRPr="00073886">
        <w:rPr>
          <w:rFonts w:hint="eastAsia"/>
        </w:rPr>
        <w:t>提供运行日志管理及安全审计功能，可追踪系统的历史使用情况。</w:t>
      </w:r>
    </w:p>
    <w:p w14:paraId="1ED37D83" w14:textId="003DECF3" w:rsidR="00073886" w:rsidRDefault="00073886" w:rsidP="00073886">
      <w:pPr>
        <w:pStyle w:val="2"/>
      </w:pPr>
      <w:bookmarkStart w:id="43" w:name="_Toc35162090"/>
      <w:r>
        <w:rPr>
          <w:rFonts w:hint="eastAsia"/>
        </w:rPr>
        <w:t>6.3</w:t>
      </w:r>
      <w:r>
        <w:t xml:space="preserve"> </w:t>
      </w:r>
      <w:r>
        <w:rPr>
          <w:rFonts w:hint="eastAsia"/>
        </w:rPr>
        <w:t>可靠性</w:t>
      </w:r>
      <w:r w:rsidR="0092574B">
        <w:rPr>
          <w:rFonts w:hint="eastAsia"/>
        </w:rPr>
        <w:t>需求</w:t>
      </w:r>
      <w:bookmarkEnd w:id="43"/>
    </w:p>
    <w:p w14:paraId="2A52E34A" w14:textId="5710435E" w:rsidR="00073886" w:rsidRDefault="00073886" w:rsidP="0092574B">
      <w:pPr>
        <w:pStyle w:val="3"/>
      </w:pPr>
      <w:bookmarkStart w:id="44" w:name="_Toc35162091"/>
      <w:r>
        <w:rPr>
          <w:rFonts w:hint="eastAsia"/>
        </w:rPr>
        <w:t>6.3.1</w:t>
      </w:r>
      <w:r>
        <w:t xml:space="preserve"> </w:t>
      </w:r>
      <w:r>
        <w:rPr>
          <w:rFonts w:hint="eastAsia"/>
        </w:rPr>
        <w:t>易恢复性</w:t>
      </w:r>
      <w:bookmarkEnd w:id="44"/>
    </w:p>
    <w:p w14:paraId="25F55D9E" w14:textId="20FBAF70" w:rsidR="00073886" w:rsidRDefault="00073886" w:rsidP="0007388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文件误删除可恢复。</w:t>
      </w:r>
    </w:p>
    <w:p w14:paraId="72861947" w14:textId="5352193E" w:rsidR="00073886" w:rsidRDefault="00073886" w:rsidP="00073886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做好数据备份，系统错误或其他异常情况发生时系统要能回滚。</w:t>
      </w:r>
    </w:p>
    <w:p w14:paraId="5999B213" w14:textId="416E0872" w:rsidR="0092574B" w:rsidRDefault="0092574B" w:rsidP="0092574B">
      <w:pPr>
        <w:pStyle w:val="3"/>
      </w:pPr>
      <w:bookmarkStart w:id="45" w:name="_Toc35162092"/>
      <w:r>
        <w:rPr>
          <w:rFonts w:hint="eastAsia"/>
        </w:rPr>
        <w:t>6.3.2</w:t>
      </w:r>
      <w:r>
        <w:t xml:space="preserve"> </w:t>
      </w:r>
      <w:r>
        <w:rPr>
          <w:rFonts w:hint="eastAsia"/>
        </w:rPr>
        <w:t>容错性</w:t>
      </w:r>
      <w:bookmarkEnd w:id="45"/>
    </w:p>
    <w:p w14:paraId="3546CC2A" w14:textId="017B4266" w:rsidR="0092574B" w:rsidRPr="0092574B" w:rsidRDefault="0092574B" w:rsidP="0092574B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 w:rsidRPr="0092574B">
        <w:rPr>
          <w:rFonts w:hint="eastAsia"/>
        </w:rPr>
        <w:t>对输入有提示，数据有检查，防止数据异常。</w:t>
      </w:r>
    </w:p>
    <w:p w14:paraId="7C14B4EE" w14:textId="488B4E73" w:rsidR="0092574B" w:rsidRDefault="0092574B" w:rsidP="0092574B">
      <w:pPr>
        <w:pStyle w:val="a3"/>
        <w:numPr>
          <w:ilvl w:val="0"/>
          <w:numId w:val="19"/>
        </w:numPr>
        <w:ind w:firstLineChars="0"/>
      </w:pPr>
      <w:r w:rsidRPr="00073886">
        <w:rPr>
          <w:rFonts w:hint="eastAsia"/>
        </w:rPr>
        <w:t>人为操作错误、输入非法数据、硬件设备失败等，系统应该能正确的处理，恰当的回避。</w:t>
      </w:r>
    </w:p>
    <w:p w14:paraId="234D5E82" w14:textId="7DE04937" w:rsidR="0092574B" w:rsidRDefault="0092574B" w:rsidP="0092574B">
      <w:pPr>
        <w:pStyle w:val="3"/>
      </w:pPr>
      <w:bookmarkStart w:id="46" w:name="_Toc35162093"/>
      <w:r>
        <w:rPr>
          <w:rFonts w:hint="eastAsia"/>
        </w:rPr>
        <w:t>6.3.3</w:t>
      </w:r>
      <w:r>
        <w:t xml:space="preserve"> </w:t>
      </w:r>
      <w:r>
        <w:rPr>
          <w:rFonts w:hint="eastAsia"/>
        </w:rPr>
        <w:t>稳健性</w:t>
      </w:r>
      <w:bookmarkEnd w:id="46"/>
    </w:p>
    <w:p w14:paraId="08CD8624" w14:textId="77777777" w:rsidR="0092574B" w:rsidRDefault="0092574B" w:rsidP="0092574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要求系统</w:t>
      </w:r>
      <w:r>
        <w:t>7x24小时运行，全年持续运行故障停运时间累计不能超过10小时。</w:t>
      </w:r>
    </w:p>
    <w:p w14:paraId="4F9FC6A1" w14:textId="77777777" w:rsidR="0092574B" w:rsidRDefault="0092574B" w:rsidP="0092574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系统缺陷率每</w:t>
      </w:r>
      <w:r>
        <w:t>1,000小时最多发生1次故障。</w:t>
      </w:r>
    </w:p>
    <w:p w14:paraId="2065B9D2" w14:textId="2816B242" w:rsidR="0092574B" w:rsidRDefault="0092574B" w:rsidP="0092574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在</w:t>
      </w:r>
      <w:r>
        <w:t>1,000,000次交易中，最多出现1次需要重新启动系统的情况。</w:t>
      </w:r>
    </w:p>
    <w:p w14:paraId="09C15C94" w14:textId="62B7D0C3" w:rsidR="0092574B" w:rsidRDefault="0092574B" w:rsidP="0092574B">
      <w:pPr>
        <w:pStyle w:val="a3"/>
        <w:numPr>
          <w:ilvl w:val="0"/>
          <w:numId w:val="21"/>
        </w:numPr>
        <w:ind w:firstLineChars="0"/>
      </w:pPr>
      <w:r w:rsidRPr="0092574B">
        <w:rPr>
          <w:rFonts w:hint="eastAsia"/>
        </w:rPr>
        <w:t>因软件系统的失效而造成不能完成业务的概率要小于</w:t>
      </w:r>
      <w:r w:rsidRPr="0092574B">
        <w:t>5‰。</w:t>
      </w:r>
    </w:p>
    <w:p w14:paraId="40D0A24E" w14:textId="356EB9AC" w:rsidR="0092574B" w:rsidRDefault="0092574B" w:rsidP="0092574B">
      <w:pPr>
        <w:pStyle w:val="1"/>
      </w:pPr>
      <w:bookmarkStart w:id="47" w:name="_Toc35162094"/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接口</w:t>
      </w:r>
      <w:bookmarkEnd w:id="47"/>
    </w:p>
    <w:p w14:paraId="73D5C31D" w14:textId="6FB4B555" w:rsidR="0092574B" w:rsidRDefault="0092574B" w:rsidP="0092574B">
      <w:pPr>
        <w:pStyle w:val="2"/>
      </w:pPr>
      <w:bookmarkStart w:id="48" w:name="_Toc35162095"/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通信接口</w:t>
      </w:r>
      <w:bookmarkEnd w:id="48"/>
    </w:p>
    <w:p w14:paraId="029D74CB" w14:textId="4BE4E946" w:rsidR="0092574B" w:rsidRDefault="0092574B" w:rsidP="0092574B">
      <w:pPr>
        <w:ind w:firstLine="420"/>
      </w:pPr>
      <w:r>
        <w:rPr>
          <w:rFonts w:hint="eastAsia"/>
        </w:rPr>
        <w:t>T</w:t>
      </w:r>
      <w:r>
        <w:t>CP/IP</w:t>
      </w:r>
      <w:r>
        <w:rPr>
          <w:rFonts w:hint="eastAsia"/>
        </w:rPr>
        <w:t>网络通信协议</w:t>
      </w:r>
    </w:p>
    <w:p w14:paraId="27D60EC7" w14:textId="49B4DDD6" w:rsidR="0092574B" w:rsidRDefault="0092574B" w:rsidP="0092574B">
      <w:pPr>
        <w:pStyle w:val="2"/>
      </w:pPr>
      <w:bookmarkStart w:id="49" w:name="_Toc35162096"/>
      <w:r>
        <w:rPr>
          <w:rFonts w:hint="eastAsia"/>
        </w:rPr>
        <w:lastRenderedPageBreak/>
        <w:t>7.2</w:t>
      </w:r>
      <w:r>
        <w:t xml:space="preserve"> </w:t>
      </w:r>
      <w:r>
        <w:rPr>
          <w:rFonts w:hint="eastAsia"/>
        </w:rPr>
        <w:t>外部数据接口</w:t>
      </w:r>
      <w:bookmarkEnd w:id="49"/>
    </w:p>
    <w:p w14:paraId="3AAF2E4A" w14:textId="77777777" w:rsidR="0092574B" w:rsidRPr="0092574B" w:rsidRDefault="0092574B" w:rsidP="0092574B">
      <w:pPr>
        <w:ind w:firstLine="420"/>
        <w:rPr>
          <w:rFonts w:hint="eastAsia"/>
        </w:rPr>
      </w:pPr>
    </w:p>
    <w:p w14:paraId="1481B9EE" w14:textId="03C2CC4E" w:rsidR="0092574B" w:rsidRPr="0092574B" w:rsidRDefault="0092574B" w:rsidP="0092574B">
      <w:pPr>
        <w:ind w:firstLine="420"/>
        <w:rPr>
          <w:rFonts w:hint="eastAsia"/>
        </w:rPr>
      </w:pPr>
      <w:r w:rsidRPr="0092574B">
        <w:rPr>
          <w:rFonts w:hint="eastAsia"/>
        </w:rPr>
        <w:t>实现与国家失业监测系统的数据交换。</w:t>
      </w:r>
    </w:p>
    <w:sectPr w:rsidR="0092574B" w:rsidRPr="00925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114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62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04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46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88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0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2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14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566" w:hanging="420"/>
      </w:pPr>
      <w:rPr>
        <w:rFonts w:cs="Times New Roman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3" w15:restartNumberingAfterBreak="0">
    <w:nsid w:val="0000000F"/>
    <w:multiLevelType w:val="multilevel"/>
    <w:tmpl w:val="7AA232E0"/>
    <w:lvl w:ilvl="0">
      <w:start w:val="1"/>
      <w:numFmt w:val="decimal"/>
      <w:lvlText w:val="%1."/>
      <w:lvlJc w:val="left"/>
      <w:pPr>
        <w:ind w:left="1140" w:hanging="360"/>
      </w:pPr>
      <w:rPr>
        <w:rFonts w:cs="Times New Roman"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4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5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6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9" w15:restartNumberingAfterBreak="0">
    <w:nsid w:val="0F9F6B87"/>
    <w:multiLevelType w:val="hybridMultilevel"/>
    <w:tmpl w:val="B02AED1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13D147C"/>
    <w:multiLevelType w:val="hybridMultilevel"/>
    <w:tmpl w:val="B7C8F6D8"/>
    <w:lvl w:ilvl="0" w:tplc="5B1A471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3F2813"/>
    <w:multiLevelType w:val="hybridMultilevel"/>
    <w:tmpl w:val="97E6F12E"/>
    <w:lvl w:ilvl="0" w:tplc="5B1A471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7358D8"/>
    <w:multiLevelType w:val="hybridMultilevel"/>
    <w:tmpl w:val="63A2B9B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D640C68"/>
    <w:multiLevelType w:val="hybridMultilevel"/>
    <w:tmpl w:val="B3A2EC5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6772605"/>
    <w:multiLevelType w:val="hybridMultilevel"/>
    <w:tmpl w:val="B4F251A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86A7F3E"/>
    <w:multiLevelType w:val="hybridMultilevel"/>
    <w:tmpl w:val="2A6E450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9367F2D"/>
    <w:multiLevelType w:val="multilevel"/>
    <w:tmpl w:val="0000000F"/>
    <w:lvl w:ilvl="0">
      <w:start w:val="1"/>
      <w:numFmt w:val="decimal"/>
      <w:lvlText w:val="%1."/>
      <w:lvlJc w:val="left"/>
      <w:pPr>
        <w:ind w:left="11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17" w15:restartNumberingAfterBreak="0">
    <w:nsid w:val="5121155B"/>
    <w:multiLevelType w:val="hybridMultilevel"/>
    <w:tmpl w:val="1202571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3E95745"/>
    <w:multiLevelType w:val="hybridMultilevel"/>
    <w:tmpl w:val="88C09DA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D3E38CB"/>
    <w:multiLevelType w:val="hybridMultilevel"/>
    <w:tmpl w:val="F9B4067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71E7BA7"/>
    <w:multiLevelType w:val="hybridMultilevel"/>
    <w:tmpl w:val="5742F03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11"/>
  </w:num>
  <w:num w:numId="9">
    <w:abstractNumId w:val="6"/>
  </w:num>
  <w:num w:numId="10">
    <w:abstractNumId w:val="8"/>
  </w:num>
  <w:num w:numId="11">
    <w:abstractNumId w:val="2"/>
  </w:num>
  <w:num w:numId="12">
    <w:abstractNumId w:val="1"/>
  </w:num>
  <w:num w:numId="13">
    <w:abstractNumId w:val="3"/>
  </w:num>
  <w:num w:numId="14">
    <w:abstractNumId w:val="16"/>
  </w:num>
  <w:num w:numId="15">
    <w:abstractNumId w:val="10"/>
  </w:num>
  <w:num w:numId="16">
    <w:abstractNumId w:val="20"/>
  </w:num>
  <w:num w:numId="17">
    <w:abstractNumId w:val="19"/>
  </w:num>
  <w:num w:numId="18">
    <w:abstractNumId w:val="17"/>
  </w:num>
  <w:num w:numId="19">
    <w:abstractNumId w:val="9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50"/>
    <w:rsid w:val="00073886"/>
    <w:rsid w:val="00085E40"/>
    <w:rsid w:val="00092D8E"/>
    <w:rsid w:val="000D5D69"/>
    <w:rsid w:val="00642E82"/>
    <w:rsid w:val="00685650"/>
    <w:rsid w:val="007B4244"/>
    <w:rsid w:val="007E101E"/>
    <w:rsid w:val="008428BC"/>
    <w:rsid w:val="008D1333"/>
    <w:rsid w:val="008D3159"/>
    <w:rsid w:val="0092574B"/>
    <w:rsid w:val="009E6DEF"/>
    <w:rsid w:val="00AA26A6"/>
    <w:rsid w:val="00B11DAF"/>
    <w:rsid w:val="00BE48C1"/>
    <w:rsid w:val="00CD6D99"/>
    <w:rsid w:val="00DD5DF2"/>
    <w:rsid w:val="00E234F6"/>
    <w:rsid w:val="00ED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9688"/>
  <w15:chartTrackingRefBased/>
  <w15:docId w15:val="{AB338AF7-F46B-45F6-A492-9620C7B8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CC2"/>
    <w:pPr>
      <w:widowControl w:val="0"/>
      <w:jc w:val="both"/>
    </w:pPr>
    <w:rPr>
      <w:rFonts w:ascii="宋体" w:eastAsia="宋体" w:hAnsi="宋体"/>
      <w:sz w:val="24"/>
      <w:szCs w:val="21"/>
    </w:rPr>
  </w:style>
  <w:style w:type="paragraph" w:styleId="1">
    <w:name w:val="heading 1"/>
    <w:basedOn w:val="a"/>
    <w:next w:val="2"/>
    <w:link w:val="10"/>
    <w:uiPriority w:val="9"/>
    <w:qFormat/>
    <w:rsid w:val="00DD5DF2"/>
    <w:pPr>
      <w:keepNext/>
      <w:keepLines/>
      <w:spacing w:before="220" w:after="21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6D99"/>
    <w:pPr>
      <w:keepNext/>
      <w:keepLines/>
      <w:spacing w:before="20" w:after="2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3886"/>
    <w:pPr>
      <w:keepNext/>
      <w:keepLines/>
      <w:spacing w:line="416" w:lineRule="auto"/>
      <w:outlineLvl w:val="2"/>
    </w:pPr>
    <w:rPr>
      <w:rFonts w:cs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0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5DF2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6D99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73886"/>
    <w:rPr>
      <w:rFonts w:ascii="宋体" w:eastAsia="宋体" w:hAnsi="宋体" w:cs="宋体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B11DAF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7E101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85E40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85E40"/>
  </w:style>
  <w:style w:type="paragraph" w:styleId="TOC2">
    <w:name w:val="toc 2"/>
    <w:basedOn w:val="a"/>
    <w:next w:val="a"/>
    <w:autoRedefine/>
    <w:uiPriority w:val="39"/>
    <w:unhideWhenUsed/>
    <w:rsid w:val="00085E4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85E40"/>
    <w:pPr>
      <w:ind w:leftChars="400" w:left="840"/>
    </w:pPr>
  </w:style>
  <w:style w:type="character" w:styleId="a4">
    <w:name w:val="Hyperlink"/>
    <w:basedOn w:val="a0"/>
    <w:uiPriority w:val="99"/>
    <w:unhideWhenUsed/>
    <w:rsid w:val="00085E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4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&#26684;&#24335;&#24517;&#39035;&#31526;&#21512;xxx@xxx.xx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6272E-70A4-4CB1-B5B5-EE65DE551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13</Pages>
  <Words>1188</Words>
  <Characters>6772</Characters>
  <Application>Microsoft Office Word</Application>
  <DocSecurity>0</DocSecurity>
  <Lines>56</Lines>
  <Paragraphs>15</Paragraphs>
  <ScaleCrop>false</ScaleCrop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oo</dc:creator>
  <cp:keywords/>
  <dc:description/>
  <cp:lastModifiedBy>Tao oo</cp:lastModifiedBy>
  <cp:revision>7</cp:revision>
  <dcterms:created xsi:type="dcterms:W3CDTF">2020-03-14T02:58:00Z</dcterms:created>
  <dcterms:modified xsi:type="dcterms:W3CDTF">2020-03-15T02:54:00Z</dcterms:modified>
</cp:coreProperties>
</file>